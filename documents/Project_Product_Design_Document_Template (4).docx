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637C6" w14:textId="676D8C3C" w:rsidR="00B74872" w:rsidRDefault="00000000">
      <w:pPr>
        <w:pStyle w:val="Heading1"/>
        <w:jc w:val="center"/>
      </w:pPr>
      <w:bookmarkStart w:id="0" w:name="OLE_LINK17"/>
      <w:r>
        <w:t>Cloud Computing Workshop with AWS</w:t>
      </w:r>
    </w:p>
    <w:p w14:paraId="4C76984C" w14:textId="2EC061F6" w:rsidR="00B74872" w:rsidRDefault="00204D88">
      <w:pPr>
        <w:pStyle w:val="Heading2"/>
        <w:jc w:val="center"/>
      </w:pPr>
      <w:bookmarkStart w:id="1" w:name="OLE_LINK13"/>
      <w:r>
        <w:t>Detailed Project / Product</w:t>
      </w:r>
      <w:r w:rsidR="00A549A3">
        <w:t xml:space="preserve"> Document</w:t>
      </w:r>
    </w:p>
    <w:bookmarkEnd w:id="1"/>
    <w:p w14:paraId="7CBD6EA0" w14:textId="77777777" w:rsidR="00B74872" w:rsidRDefault="00000000">
      <w:pPr>
        <w:pStyle w:val="Heading3"/>
      </w:pPr>
      <w:r>
        <w:t>Project Information</w:t>
      </w:r>
    </w:p>
    <w:p w14:paraId="72056D4F" w14:textId="252AEC96" w:rsidR="00966EFD" w:rsidRDefault="00000000" w:rsidP="00204D88">
      <w:pPr>
        <w:autoSpaceDE w:val="0"/>
        <w:autoSpaceDN w:val="0"/>
        <w:adjustRightInd w:val="0"/>
        <w:spacing w:after="0" w:line="240" w:lineRule="auto"/>
      </w:pPr>
      <w:r>
        <w:br/>
        <w:t>Project Name:</w:t>
      </w:r>
      <w:r>
        <w:br/>
      </w:r>
      <w:r w:rsidR="00B6479F">
        <w:t>Supermarket Path Planner</w:t>
      </w:r>
      <w:r>
        <w:br/>
      </w:r>
      <w:r>
        <w:br/>
        <w:t>Student Names:</w:t>
      </w:r>
      <w:r>
        <w:br/>
      </w:r>
      <w:r w:rsidR="00B6479F">
        <w:t>Guy Sofer, Alicia Belhassen, Ben Hanover</w:t>
      </w:r>
    </w:p>
    <w:p w14:paraId="7B2DFFD6" w14:textId="77777777" w:rsidR="00966EFD" w:rsidRDefault="00966EFD" w:rsidP="00204D88">
      <w:pPr>
        <w:autoSpaceDE w:val="0"/>
        <w:autoSpaceDN w:val="0"/>
        <w:adjustRightInd w:val="0"/>
        <w:spacing w:after="0" w:line="240" w:lineRule="auto"/>
      </w:pPr>
    </w:p>
    <w:p w14:paraId="2A5880C9" w14:textId="77777777" w:rsidR="00966EFD" w:rsidRDefault="00966EFD" w:rsidP="00966EFD">
      <w:pPr>
        <w:autoSpaceDE w:val="0"/>
        <w:autoSpaceDN w:val="0"/>
        <w:adjustRightInd w:val="0"/>
        <w:spacing w:after="0" w:line="240" w:lineRule="auto"/>
      </w:pPr>
      <w:r>
        <w:t>This document will fully describe the project content (10-30 pages).</w:t>
      </w:r>
    </w:p>
    <w:p w14:paraId="3631E72D" w14:textId="286317CF" w:rsidR="00EF03C7" w:rsidRDefault="00966EFD" w:rsidP="00966EFD">
      <w:pPr>
        <w:autoSpaceDE w:val="0"/>
        <w:autoSpaceDN w:val="0"/>
        <w:adjustRightInd w:val="0"/>
        <w:spacing w:after="0" w:line="240" w:lineRule="auto"/>
      </w:pPr>
      <w:r>
        <w:t xml:space="preserve">Submission date: </w:t>
      </w:r>
      <w:r w:rsidR="003F776F">
        <w:t>Feb</w:t>
      </w:r>
      <w:r>
        <w:t xml:space="preserve"> </w:t>
      </w:r>
      <w:r w:rsidR="003F776F">
        <w:t>1</w:t>
      </w:r>
      <w:r>
        <w:t>, 202</w:t>
      </w:r>
      <w:r w:rsidR="003F776F">
        <w:t>5</w:t>
      </w:r>
      <w:r w:rsidR="00EF03C7">
        <w:t>.</w:t>
      </w:r>
    </w:p>
    <w:p w14:paraId="17089F49" w14:textId="77777777" w:rsidR="00EF03C7" w:rsidRDefault="00EF03C7" w:rsidP="00966EFD">
      <w:pPr>
        <w:autoSpaceDE w:val="0"/>
        <w:autoSpaceDN w:val="0"/>
        <w:adjustRightInd w:val="0"/>
        <w:spacing w:after="0" w:line="240" w:lineRule="auto"/>
      </w:pPr>
    </w:p>
    <w:p w14:paraId="50E42B1F" w14:textId="41FCC558" w:rsidR="00966EFD" w:rsidRDefault="00EF03C7" w:rsidP="00966EFD">
      <w:pPr>
        <w:autoSpaceDE w:val="0"/>
        <w:autoSpaceDN w:val="0"/>
        <w:adjustRightInd w:val="0"/>
        <w:spacing w:after="0" w:line="240" w:lineRule="auto"/>
      </w:pPr>
      <w:r>
        <w:t>The below are mandatory details to the document. Feel free to add any additional information as you like.</w:t>
      </w:r>
      <w:r>
        <w:br/>
      </w:r>
    </w:p>
    <w:p w14:paraId="2C048453" w14:textId="5528EA2F" w:rsidR="00EF03C7" w:rsidRDefault="00EF03C7" w:rsidP="00EF03C7">
      <w:pPr>
        <w:pStyle w:val="Heading3"/>
      </w:pPr>
      <w:r>
        <w:t>1. Introduction</w:t>
      </w:r>
    </w:p>
    <w:p w14:paraId="6FB65B92" w14:textId="655952EF" w:rsidR="00EF03C7" w:rsidRDefault="00EF03C7" w:rsidP="00966EFD">
      <w:pPr>
        <w:autoSpaceDE w:val="0"/>
        <w:autoSpaceDN w:val="0"/>
        <w:adjustRightInd w:val="0"/>
        <w:spacing w:after="0" w:line="240" w:lineRule="auto"/>
        <w:rPr>
          <w:rFonts w:ascii="Segoe UI" w:hAnsi="Segoe UI" w:cs="Segoe UI"/>
          <w:b/>
          <w:bCs/>
          <w:color w:val="0D0D0D"/>
          <w:shd w:val="clear" w:color="auto" w:fill="FFFFFF"/>
        </w:rPr>
      </w:pPr>
      <w:r w:rsidRPr="00B6479F">
        <w:rPr>
          <w:rFonts w:ascii="Segoe UI" w:hAnsi="Segoe UI" w:cs="Segoe UI"/>
          <w:b/>
          <w:bCs/>
          <w:color w:val="0D0D0D"/>
          <w:shd w:val="clear" w:color="auto" w:fill="FFFFFF"/>
        </w:rPr>
        <w:t>Provide an up-to-date summary and fine-tuning of the content outlined in the proposal document. This includes discussing the project's Motivation, Context, Objectives, and how it stands in terms of Innovation compared to existing market products.</w:t>
      </w:r>
    </w:p>
    <w:p w14:paraId="5352CCC5" w14:textId="77777777" w:rsidR="00B6479F" w:rsidRDefault="00B6479F" w:rsidP="00966EFD">
      <w:pPr>
        <w:autoSpaceDE w:val="0"/>
        <w:autoSpaceDN w:val="0"/>
        <w:adjustRightInd w:val="0"/>
        <w:spacing w:after="0" w:line="240" w:lineRule="auto"/>
        <w:rPr>
          <w:rFonts w:ascii="Segoe UI" w:hAnsi="Segoe UI" w:cs="Segoe UI"/>
          <w:b/>
          <w:bCs/>
          <w:color w:val="0D0D0D"/>
          <w:shd w:val="clear" w:color="auto" w:fill="FFFFFF"/>
        </w:rPr>
      </w:pPr>
    </w:p>
    <w:p w14:paraId="7C9D1680" w14:textId="77777777" w:rsidR="00B6479F" w:rsidRPr="00B6479F" w:rsidRDefault="00B6479F" w:rsidP="00B6479F">
      <w:pPr>
        <w:autoSpaceDE w:val="0"/>
        <w:autoSpaceDN w:val="0"/>
        <w:adjustRightInd w:val="0"/>
        <w:spacing w:after="0" w:line="360" w:lineRule="auto"/>
        <w:rPr>
          <w:lang w:val="en-IL"/>
        </w:rPr>
      </w:pPr>
      <w:r w:rsidRPr="00B6479F">
        <w:rPr>
          <w:lang w:val="en-IL"/>
        </w:rPr>
        <w:t>The Supermarket Path Planner addresses a prevalent challenge in modern retail: navigating large supermarket layouts efficiently. Traditional aisle signage often fails to provide the specificity customers need to locate items quickly, leading to frustration, wasted time, and inefficiencies. This issue is compounded by frequent layout changes in supermarkets, which are rarely communicated to customers in real time.</w:t>
      </w:r>
    </w:p>
    <w:p w14:paraId="3175370B" w14:textId="77777777" w:rsidR="00B6479F" w:rsidRPr="00B6479F" w:rsidRDefault="00B6479F" w:rsidP="00B6479F">
      <w:pPr>
        <w:autoSpaceDE w:val="0"/>
        <w:autoSpaceDN w:val="0"/>
        <w:adjustRightInd w:val="0"/>
        <w:spacing w:after="0" w:line="360" w:lineRule="auto"/>
        <w:rPr>
          <w:lang w:val="en-IL"/>
        </w:rPr>
      </w:pPr>
      <w:r w:rsidRPr="00B6479F">
        <w:rPr>
          <w:lang w:val="en-IL"/>
        </w:rPr>
        <w:t>The project's primary objective is to create an integrated, cloud-based solution leveraging AWS services. It consists of a mobile app for customers to input grocery lists and receive optimized shopping routes and a web platform for store owners to manage and update layouts dynamically. By combining intelligent pathfinding algorithms with real-time layout updates, the platform offers a seamless shopping experience for customers while empowering store owners with tools to enhance store management.</w:t>
      </w:r>
    </w:p>
    <w:p w14:paraId="78CD754A" w14:textId="77777777" w:rsidR="00B6479F" w:rsidRPr="00B6479F" w:rsidRDefault="00B6479F" w:rsidP="00B6479F">
      <w:pPr>
        <w:autoSpaceDE w:val="0"/>
        <w:autoSpaceDN w:val="0"/>
        <w:adjustRightInd w:val="0"/>
        <w:spacing w:after="0" w:line="360" w:lineRule="auto"/>
        <w:rPr>
          <w:lang w:val="en-IL"/>
        </w:rPr>
      </w:pPr>
      <w:r w:rsidRPr="00B6479F">
        <w:rPr>
          <w:lang w:val="en-IL"/>
        </w:rPr>
        <w:t xml:space="preserve">Compared to existing solutions, the Supermarket Path Planner stands out due to its innovative features. Unlike static store maps or online grocery delivery platforms, it provides dynamic, personalized navigation tailored to individual shopping lists. Additionally, its cross-store usability and scalable cloud-based architecture ensure </w:t>
      </w:r>
      <w:r w:rsidRPr="00B6479F">
        <w:rPr>
          <w:lang w:val="en-IL"/>
        </w:rPr>
        <w:lastRenderedPageBreak/>
        <w:t>consistent, real-time functionality across multiple grocery chains. These features position the project as a transformative tool in the retail sector, enhancing customer satisfaction and operational efficiency.</w:t>
      </w:r>
    </w:p>
    <w:p w14:paraId="2C49E9CF" w14:textId="77777777" w:rsidR="00B6479F" w:rsidRPr="00B6479F" w:rsidRDefault="00B6479F" w:rsidP="00966EFD">
      <w:pPr>
        <w:autoSpaceDE w:val="0"/>
        <w:autoSpaceDN w:val="0"/>
        <w:adjustRightInd w:val="0"/>
        <w:spacing w:after="0" w:line="240" w:lineRule="auto"/>
        <w:rPr>
          <w:b/>
          <w:bCs/>
          <w:lang w:val="en-IL"/>
        </w:rPr>
      </w:pPr>
    </w:p>
    <w:p w14:paraId="2B9600E9" w14:textId="77777777" w:rsidR="00966EFD" w:rsidRDefault="00966EFD" w:rsidP="00966EFD">
      <w:pPr>
        <w:autoSpaceDE w:val="0"/>
        <w:autoSpaceDN w:val="0"/>
        <w:adjustRightInd w:val="0"/>
        <w:spacing w:after="0" w:line="240" w:lineRule="auto"/>
      </w:pPr>
    </w:p>
    <w:p w14:paraId="53110731" w14:textId="0D31D009" w:rsidR="00B74872" w:rsidRDefault="00EF03C7">
      <w:pPr>
        <w:pStyle w:val="Heading3"/>
      </w:pPr>
      <w:bookmarkStart w:id="2" w:name="OLE_LINK9"/>
      <w:bookmarkStart w:id="3" w:name="OLE_LINK14"/>
      <w:bookmarkStart w:id="4" w:name="OLE_LINK8"/>
      <w:r>
        <w:t xml:space="preserve">2. </w:t>
      </w:r>
      <w:bookmarkStart w:id="5" w:name="OLE_LINK6"/>
      <w:bookmarkStart w:id="6" w:name="OLE_LINK7"/>
      <w:r w:rsidR="00204D88">
        <w:t xml:space="preserve">System Main </w:t>
      </w:r>
      <w:bookmarkStart w:id="7" w:name="OLE_LINK5"/>
      <w:r w:rsidR="00204D88">
        <w:t>components</w:t>
      </w:r>
    </w:p>
    <w:bookmarkEnd w:id="2"/>
    <w:bookmarkEnd w:id="3"/>
    <w:bookmarkEnd w:id="4"/>
    <w:bookmarkEnd w:id="5"/>
    <w:bookmarkEnd w:id="6"/>
    <w:bookmarkEnd w:id="7"/>
    <w:p w14:paraId="41E5CBAE" w14:textId="52A37141" w:rsidR="00D26668" w:rsidRDefault="00D26668" w:rsidP="00204D88">
      <w:pPr>
        <w:rPr>
          <w:rFonts w:ascii="Segoe UI" w:hAnsi="Segoe UI" w:cs="Segoe UI"/>
          <w:b/>
          <w:bCs/>
          <w:color w:val="0D0D0D"/>
          <w:shd w:val="clear" w:color="auto" w:fill="FFFFFF"/>
        </w:rPr>
      </w:pPr>
      <w:r w:rsidRPr="001B3DC5">
        <w:rPr>
          <w:rFonts w:ascii="Segoe UI" w:hAnsi="Segoe UI" w:cs="Segoe UI"/>
          <w:b/>
          <w:bCs/>
          <w:color w:val="0D0D0D"/>
          <w:shd w:val="clear" w:color="auto" w:fill="FFFFFF"/>
        </w:rPr>
        <w:t xml:space="preserve">Describe the system’s main components comprehensively. This section should offer a detailed overview of the primary components constituting your system. Utilize diagrams such as squares and arrows to depict their relationships. Various tools like </w:t>
      </w:r>
      <w:proofErr w:type="spellStart"/>
      <w:r w:rsidRPr="001B3DC5">
        <w:rPr>
          <w:rFonts w:ascii="Segoe UI" w:hAnsi="Segoe UI" w:cs="Segoe UI"/>
          <w:b/>
          <w:bCs/>
          <w:color w:val="0D0D0D"/>
          <w:shd w:val="clear" w:color="auto" w:fill="FFFFFF"/>
        </w:rPr>
        <w:t>Lucidchart</w:t>
      </w:r>
      <w:proofErr w:type="spellEnd"/>
      <w:r w:rsidRPr="001B3DC5">
        <w:rPr>
          <w:rFonts w:ascii="Segoe UI" w:hAnsi="Segoe UI" w:cs="Segoe UI"/>
          <w:b/>
          <w:bCs/>
          <w:color w:val="0D0D0D"/>
          <w:shd w:val="clear" w:color="auto" w:fill="FFFFFF"/>
        </w:rPr>
        <w:t xml:space="preserve"> or Draw.io can aid in creating these diagrams.</w:t>
      </w:r>
    </w:p>
    <w:p w14:paraId="579BCE90" w14:textId="55890885" w:rsidR="001B3DC5" w:rsidRDefault="001B3DC5" w:rsidP="00204D88">
      <w:pPr>
        <w:rPr>
          <w:b/>
          <w:bCs/>
        </w:rPr>
      </w:pPr>
      <w:r w:rsidRPr="001B3DC5">
        <w:rPr>
          <w:b/>
          <w:bCs/>
        </w:rPr>
        <w:drawing>
          <wp:inline distT="0" distB="0" distL="0" distR="0" wp14:anchorId="0518C776" wp14:editId="1EC1DB1D">
            <wp:extent cx="5486400" cy="2879725"/>
            <wp:effectExtent l="0" t="0" r="0" b="0"/>
            <wp:docPr id="160579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9819" name=""/>
                    <pic:cNvPicPr/>
                  </pic:nvPicPr>
                  <pic:blipFill>
                    <a:blip r:embed="rId8"/>
                    <a:stretch>
                      <a:fillRect/>
                    </a:stretch>
                  </pic:blipFill>
                  <pic:spPr>
                    <a:xfrm>
                      <a:off x="0" y="0"/>
                      <a:ext cx="5486400" cy="2879725"/>
                    </a:xfrm>
                    <a:prstGeom prst="rect">
                      <a:avLst/>
                    </a:prstGeom>
                  </pic:spPr>
                </pic:pic>
              </a:graphicData>
            </a:graphic>
          </wp:inline>
        </w:drawing>
      </w:r>
    </w:p>
    <w:p w14:paraId="13150202" w14:textId="77777777" w:rsidR="001B3DC5" w:rsidRPr="001B3DC5" w:rsidRDefault="001B3DC5" w:rsidP="001B3DC5">
      <w:pPr>
        <w:rPr>
          <w:b/>
          <w:bCs/>
          <w:lang w:val="en-IL"/>
        </w:rPr>
      </w:pPr>
      <w:r w:rsidRPr="001B3DC5">
        <w:rPr>
          <w:b/>
          <w:bCs/>
          <w:lang w:val="en-IL"/>
        </w:rPr>
        <w:t>1. Customer Mobile App</w:t>
      </w:r>
    </w:p>
    <w:p w14:paraId="27FAB004" w14:textId="77777777" w:rsidR="001B3DC5" w:rsidRPr="001B3DC5" w:rsidRDefault="001B3DC5" w:rsidP="001B3DC5">
      <w:pPr>
        <w:numPr>
          <w:ilvl w:val="0"/>
          <w:numId w:val="33"/>
        </w:numPr>
        <w:rPr>
          <w:lang w:val="en-IL"/>
        </w:rPr>
      </w:pPr>
      <w:r w:rsidRPr="001B3DC5">
        <w:rPr>
          <w:b/>
          <w:bCs/>
          <w:lang w:val="en-IL"/>
        </w:rPr>
        <w:t>Grocery List Management</w:t>
      </w:r>
      <w:r w:rsidRPr="001B3DC5">
        <w:rPr>
          <w:lang w:val="en-IL"/>
        </w:rPr>
        <w:t>: Enables customers to create, edit, and save grocery lists. Past lists can be reused for convenience.</w:t>
      </w:r>
    </w:p>
    <w:p w14:paraId="573F4026" w14:textId="77777777" w:rsidR="001B3DC5" w:rsidRPr="001B3DC5" w:rsidRDefault="001B3DC5" w:rsidP="001B3DC5">
      <w:pPr>
        <w:numPr>
          <w:ilvl w:val="0"/>
          <w:numId w:val="33"/>
        </w:numPr>
        <w:rPr>
          <w:lang w:val="en-IL"/>
        </w:rPr>
      </w:pPr>
      <w:r w:rsidRPr="001B3DC5">
        <w:rPr>
          <w:b/>
          <w:bCs/>
          <w:lang w:val="en-IL"/>
        </w:rPr>
        <w:t>Optimized Route Generation</w:t>
      </w:r>
      <w:r w:rsidRPr="001B3DC5">
        <w:rPr>
          <w:lang w:val="en-IL"/>
        </w:rPr>
        <w:t>: Uses pathfinding algorithms (e.g., BFS, DFS, Dijkstra) to calculate the most efficient shopping route based on the grocery list and current store layout.</w:t>
      </w:r>
    </w:p>
    <w:p w14:paraId="308CE293" w14:textId="77777777" w:rsidR="001B3DC5" w:rsidRPr="001B3DC5" w:rsidRDefault="001B3DC5" w:rsidP="001B3DC5">
      <w:pPr>
        <w:numPr>
          <w:ilvl w:val="0"/>
          <w:numId w:val="33"/>
        </w:numPr>
        <w:rPr>
          <w:lang w:val="en-IL"/>
        </w:rPr>
      </w:pPr>
      <w:r w:rsidRPr="001B3DC5">
        <w:rPr>
          <w:b/>
          <w:bCs/>
          <w:lang w:val="en-IL"/>
        </w:rPr>
        <w:t>Interactive Navigation Interface</w:t>
      </w:r>
      <w:r w:rsidRPr="001B3DC5">
        <w:rPr>
          <w:lang w:val="en-IL"/>
        </w:rPr>
        <w:t>: Provides step-by-step guidance, including a visual map and textual directions, to navigate through the store.</w:t>
      </w:r>
    </w:p>
    <w:p w14:paraId="27DCE30B" w14:textId="77777777" w:rsidR="001B3DC5" w:rsidRPr="001B3DC5" w:rsidRDefault="001B3DC5" w:rsidP="001B3DC5">
      <w:pPr>
        <w:numPr>
          <w:ilvl w:val="0"/>
          <w:numId w:val="33"/>
        </w:numPr>
        <w:rPr>
          <w:lang w:val="en-IL"/>
        </w:rPr>
      </w:pPr>
      <w:r w:rsidRPr="001B3DC5">
        <w:rPr>
          <w:b/>
          <w:bCs/>
          <w:lang w:val="en-IL"/>
        </w:rPr>
        <w:t>Real-Time Updates</w:t>
      </w:r>
      <w:r w:rsidRPr="001B3DC5">
        <w:rPr>
          <w:lang w:val="en-IL"/>
        </w:rPr>
        <w:t>: Synchronizes with the backend to reflect any store layout changes or updates.</w:t>
      </w:r>
    </w:p>
    <w:p w14:paraId="5FFED4F7" w14:textId="77777777" w:rsidR="001B3DC5" w:rsidRPr="001B3DC5" w:rsidRDefault="001B3DC5" w:rsidP="001B3DC5">
      <w:pPr>
        <w:rPr>
          <w:lang w:val="en-IL"/>
        </w:rPr>
      </w:pPr>
      <w:r w:rsidRPr="001B3DC5">
        <w:rPr>
          <w:lang w:val="en-IL"/>
        </w:rPr>
        <w:pict w14:anchorId="7CCE580E">
          <v:rect id="_x0000_i1043" style="width:0;height:1.5pt" o:hralign="center" o:hrstd="t" o:hr="t" fillcolor="#a0a0a0" stroked="f"/>
        </w:pict>
      </w:r>
    </w:p>
    <w:p w14:paraId="4E3CFBDE" w14:textId="77777777" w:rsidR="001B3DC5" w:rsidRPr="001B3DC5" w:rsidRDefault="001B3DC5" w:rsidP="001B3DC5">
      <w:pPr>
        <w:rPr>
          <w:b/>
          <w:bCs/>
          <w:lang w:val="en-IL"/>
        </w:rPr>
      </w:pPr>
      <w:r w:rsidRPr="001B3DC5">
        <w:rPr>
          <w:b/>
          <w:bCs/>
          <w:lang w:val="en-IL"/>
        </w:rPr>
        <w:lastRenderedPageBreak/>
        <w:t>2. Store Owner Web Platform</w:t>
      </w:r>
    </w:p>
    <w:p w14:paraId="14976252" w14:textId="77777777" w:rsidR="001B3DC5" w:rsidRPr="001B3DC5" w:rsidRDefault="001B3DC5" w:rsidP="001B3DC5">
      <w:pPr>
        <w:numPr>
          <w:ilvl w:val="0"/>
          <w:numId w:val="34"/>
        </w:numPr>
        <w:rPr>
          <w:lang w:val="en-IL"/>
        </w:rPr>
      </w:pPr>
      <w:r w:rsidRPr="001B3DC5">
        <w:rPr>
          <w:b/>
          <w:bCs/>
          <w:lang w:val="en-IL"/>
        </w:rPr>
        <w:t>Store Layout Management</w:t>
      </w:r>
      <w:r w:rsidRPr="001B3DC5">
        <w:rPr>
          <w:lang w:val="en-IL"/>
        </w:rPr>
        <w:t>: Allows store owners to update and manage product placements, aisle names, and overall store layouts dynamically.</w:t>
      </w:r>
    </w:p>
    <w:p w14:paraId="0EA3A222" w14:textId="77777777" w:rsidR="001B3DC5" w:rsidRPr="001B3DC5" w:rsidRDefault="001B3DC5" w:rsidP="001B3DC5">
      <w:pPr>
        <w:numPr>
          <w:ilvl w:val="0"/>
          <w:numId w:val="34"/>
        </w:numPr>
        <w:rPr>
          <w:lang w:val="en-IL"/>
        </w:rPr>
      </w:pPr>
      <w:r w:rsidRPr="001B3DC5">
        <w:rPr>
          <w:b/>
          <w:bCs/>
          <w:lang w:val="en-IL"/>
        </w:rPr>
        <w:t>Real-Time Data Synchronization</w:t>
      </w:r>
      <w:r w:rsidRPr="001B3DC5">
        <w:rPr>
          <w:lang w:val="en-IL"/>
        </w:rPr>
        <w:t>: Updates made on the platform are instantly reflected in the customer mobile app.</w:t>
      </w:r>
    </w:p>
    <w:p w14:paraId="368FAAA0" w14:textId="77777777" w:rsidR="001B3DC5" w:rsidRPr="001B3DC5" w:rsidRDefault="001B3DC5" w:rsidP="001B3DC5">
      <w:pPr>
        <w:numPr>
          <w:ilvl w:val="0"/>
          <w:numId w:val="34"/>
        </w:numPr>
        <w:rPr>
          <w:lang w:val="en-IL"/>
        </w:rPr>
      </w:pPr>
      <w:r w:rsidRPr="001B3DC5">
        <w:rPr>
          <w:b/>
          <w:bCs/>
          <w:lang w:val="en-IL"/>
        </w:rPr>
        <w:t xml:space="preserve">Product </w:t>
      </w:r>
      <w:proofErr w:type="spellStart"/>
      <w:r w:rsidRPr="001B3DC5">
        <w:rPr>
          <w:b/>
          <w:bCs/>
          <w:lang w:val="en-IL"/>
        </w:rPr>
        <w:t>Catalog</w:t>
      </w:r>
      <w:proofErr w:type="spellEnd"/>
      <w:r w:rsidRPr="001B3DC5">
        <w:rPr>
          <w:b/>
          <w:bCs/>
          <w:lang w:val="en-IL"/>
        </w:rPr>
        <w:t xml:space="preserve"> Management</w:t>
      </w:r>
      <w:r w:rsidRPr="001B3DC5">
        <w:rPr>
          <w:lang w:val="en-IL"/>
        </w:rPr>
        <w:t>: Enables the addition, removal, or modification of product information.</w:t>
      </w:r>
    </w:p>
    <w:p w14:paraId="40917F69" w14:textId="77777777" w:rsidR="001B3DC5" w:rsidRPr="001B3DC5" w:rsidRDefault="001B3DC5" w:rsidP="001B3DC5">
      <w:pPr>
        <w:numPr>
          <w:ilvl w:val="0"/>
          <w:numId w:val="34"/>
        </w:numPr>
        <w:rPr>
          <w:lang w:val="en-IL"/>
        </w:rPr>
      </w:pPr>
      <w:r w:rsidRPr="001B3DC5">
        <w:rPr>
          <w:b/>
          <w:bCs/>
          <w:lang w:val="en-IL"/>
        </w:rPr>
        <w:t>Analytics Dashboard</w:t>
      </w:r>
      <w:r w:rsidRPr="001B3DC5">
        <w:rPr>
          <w:lang w:val="en-IL"/>
        </w:rPr>
        <w:t xml:space="preserve"> (Future Enhancement): Provides insights into customer navigation patterns and popular product searches.</w:t>
      </w:r>
    </w:p>
    <w:p w14:paraId="255A2C31" w14:textId="321AA427" w:rsidR="001B3DC5" w:rsidRPr="001B3DC5" w:rsidRDefault="001B3DC5" w:rsidP="00204D88">
      <w:pPr>
        <w:rPr>
          <w:lang w:val="en-IL"/>
        </w:rPr>
      </w:pPr>
    </w:p>
    <w:p w14:paraId="472D93CA" w14:textId="5A501F2F" w:rsidR="00966EFD" w:rsidRDefault="00EF03C7" w:rsidP="00966EFD">
      <w:pPr>
        <w:pStyle w:val="Heading3"/>
      </w:pPr>
      <w:r>
        <w:t>3</w:t>
      </w:r>
      <w:r w:rsidR="00966EFD">
        <w:t>. System Architecture including AWS modules used per module</w:t>
      </w:r>
    </w:p>
    <w:p w14:paraId="7AE13E78" w14:textId="174AC158" w:rsidR="00D26668" w:rsidRDefault="00D26668" w:rsidP="00966EFD">
      <w:pPr>
        <w:rPr>
          <w:rFonts w:ascii="Segoe UI" w:hAnsi="Segoe UI" w:cs="Segoe UI"/>
          <w:b/>
          <w:bCs/>
          <w:color w:val="0D0D0D"/>
          <w:shd w:val="clear" w:color="auto" w:fill="FFFFFF"/>
        </w:rPr>
      </w:pPr>
      <w:r w:rsidRPr="00986D8B">
        <w:rPr>
          <w:rFonts w:ascii="Segoe UI" w:hAnsi="Segoe UI" w:cs="Segoe UI"/>
          <w:b/>
          <w:bCs/>
          <w:color w:val="0D0D0D"/>
          <w:shd w:val="clear" w:color="auto" w:fill="FFFFFF"/>
        </w:rPr>
        <w:t>Illustrate the system architecture encompassing servers, databases, storage, network, etc. Focus on each component's AWS module utilized in the project, elucidating the rationale behind the chosen modules. Additionally, discuss any third-party tools besides AWS and justify their selection. A diagram summarizing this architecture should be included.</w:t>
      </w:r>
    </w:p>
    <w:p w14:paraId="6ACC2865" w14:textId="39E393E6" w:rsidR="00986D8B" w:rsidRPr="00986D8B" w:rsidRDefault="00986D8B" w:rsidP="00966EFD">
      <w:pPr>
        <w:rPr>
          <w:rFonts w:ascii="Segoe UI" w:hAnsi="Segoe UI" w:cs="Segoe UI"/>
          <w:color w:val="0D0D0D"/>
          <w:shd w:val="clear" w:color="auto" w:fill="FFFFFF"/>
        </w:rPr>
      </w:pPr>
      <w:r>
        <w:rPr>
          <w:rFonts w:ascii="Segoe UI" w:hAnsi="Segoe UI" w:cs="Segoe UI"/>
          <w:color w:val="0D0D0D"/>
          <w:shd w:val="clear" w:color="auto" w:fill="FFFFFF"/>
        </w:rPr>
        <w:t xml:space="preserve">Ask help deciding on what to choose between managed services and </w:t>
      </w:r>
      <w:proofErr w:type="spellStart"/>
      <w:r>
        <w:rPr>
          <w:rFonts w:ascii="Segoe UI" w:hAnsi="Segoe UI" w:cs="Segoe UI"/>
          <w:color w:val="0D0D0D"/>
          <w:shd w:val="clear" w:color="auto" w:fill="FFFFFF"/>
        </w:rPr>
        <w:t>self managed</w:t>
      </w:r>
      <w:proofErr w:type="spellEnd"/>
      <w:r>
        <w:rPr>
          <w:rFonts w:ascii="Segoe UI" w:hAnsi="Segoe UI" w:cs="Segoe UI"/>
          <w:color w:val="0D0D0D"/>
          <w:shd w:val="clear" w:color="auto" w:fill="FFFFFF"/>
        </w:rPr>
        <w:t>.</w:t>
      </w:r>
    </w:p>
    <w:p w14:paraId="5D5CC1C8" w14:textId="1D753DF0" w:rsidR="00986D8B" w:rsidRDefault="00986D8B" w:rsidP="00966EFD"/>
    <w:p w14:paraId="6A6CDE0D" w14:textId="170CE22C" w:rsidR="002D7723" w:rsidRDefault="00EF03C7" w:rsidP="002D7723">
      <w:pPr>
        <w:pStyle w:val="Heading3"/>
      </w:pPr>
      <w:r>
        <w:t>4</w:t>
      </w:r>
      <w:r w:rsidR="002D7723">
        <w:t xml:space="preserve">. </w:t>
      </w:r>
      <w:bookmarkStart w:id="8" w:name="OLE_LINK11"/>
      <w:r w:rsidR="002D7723">
        <w:t>Data Base</w:t>
      </w:r>
    </w:p>
    <w:bookmarkEnd w:id="8"/>
    <w:p w14:paraId="1B1312EC" w14:textId="4B06F9FA" w:rsidR="00D26668" w:rsidRDefault="00D26668" w:rsidP="002D7723">
      <w:pPr>
        <w:rPr>
          <w:rFonts w:ascii="Segoe UI" w:hAnsi="Segoe UI" w:cs="Segoe UI"/>
          <w:b/>
          <w:bCs/>
          <w:color w:val="0D0D0D"/>
          <w:shd w:val="clear" w:color="auto" w:fill="FFFFFF"/>
        </w:rPr>
      </w:pPr>
      <w:r w:rsidRPr="00EB1D47">
        <w:rPr>
          <w:rFonts w:ascii="Segoe UI" w:hAnsi="Segoe UI" w:cs="Segoe UI"/>
          <w:b/>
          <w:bCs/>
          <w:color w:val="0D0D0D"/>
          <w:shd w:val="clear" w:color="auto" w:fill="FFFFFF"/>
        </w:rPr>
        <w:t>Explain the chosen database, rationale behind its selection, and provide a diagram showcasing tables, columns, and their relationships.</w:t>
      </w:r>
    </w:p>
    <w:p w14:paraId="28A71701" w14:textId="77777777" w:rsidR="00EB1D47" w:rsidRPr="00EB1D47" w:rsidRDefault="00EB1D47" w:rsidP="00EB1D47">
      <w:pPr>
        <w:rPr>
          <w:lang w:val="en-IL"/>
        </w:rPr>
      </w:pPr>
      <w:r w:rsidRPr="00EB1D47">
        <w:rPr>
          <w:lang w:val="en-IL"/>
        </w:rPr>
        <w:t>Relational Database Schema</w:t>
      </w:r>
    </w:p>
    <w:p w14:paraId="2D2A4121" w14:textId="77777777" w:rsidR="00EB1D47" w:rsidRPr="00EB1D47" w:rsidRDefault="00EB1D47" w:rsidP="00EB1D47">
      <w:pPr>
        <w:numPr>
          <w:ilvl w:val="0"/>
          <w:numId w:val="35"/>
        </w:numPr>
        <w:rPr>
          <w:lang w:val="en-IL"/>
        </w:rPr>
      </w:pPr>
      <w:r w:rsidRPr="00EB1D47">
        <w:rPr>
          <w:lang w:val="en-IL"/>
        </w:rPr>
        <w:t>Users Table:</w:t>
      </w:r>
    </w:p>
    <w:p w14:paraId="49115891" w14:textId="77777777" w:rsidR="00EB1D47" w:rsidRPr="00EB1D47" w:rsidRDefault="00EB1D47" w:rsidP="00EB1D47">
      <w:pPr>
        <w:numPr>
          <w:ilvl w:val="1"/>
          <w:numId w:val="35"/>
        </w:numPr>
        <w:rPr>
          <w:lang w:val="en-IL"/>
        </w:rPr>
      </w:pPr>
      <w:proofErr w:type="spellStart"/>
      <w:r w:rsidRPr="00EB1D47">
        <w:rPr>
          <w:lang w:val="en-IL"/>
        </w:rPr>
        <w:t>user_id</w:t>
      </w:r>
      <w:proofErr w:type="spellEnd"/>
      <w:r w:rsidRPr="00EB1D47">
        <w:rPr>
          <w:lang w:val="en-IL"/>
        </w:rPr>
        <w:t xml:space="preserve"> (Primary Key)</w:t>
      </w:r>
    </w:p>
    <w:p w14:paraId="397F9AC0" w14:textId="77777777" w:rsidR="00EB1D47" w:rsidRPr="00EB1D47" w:rsidRDefault="00EB1D47" w:rsidP="00EB1D47">
      <w:pPr>
        <w:numPr>
          <w:ilvl w:val="1"/>
          <w:numId w:val="35"/>
        </w:numPr>
        <w:rPr>
          <w:lang w:val="en-IL"/>
        </w:rPr>
      </w:pPr>
      <w:r w:rsidRPr="00EB1D47">
        <w:rPr>
          <w:lang w:val="en-IL"/>
        </w:rPr>
        <w:t>name</w:t>
      </w:r>
    </w:p>
    <w:p w14:paraId="6F609D0D" w14:textId="77777777" w:rsidR="00EB1D47" w:rsidRPr="00EB1D47" w:rsidRDefault="00EB1D47" w:rsidP="00EB1D47">
      <w:pPr>
        <w:numPr>
          <w:ilvl w:val="1"/>
          <w:numId w:val="35"/>
        </w:numPr>
        <w:rPr>
          <w:lang w:val="en-IL"/>
        </w:rPr>
      </w:pPr>
      <w:r w:rsidRPr="00EB1D47">
        <w:rPr>
          <w:lang w:val="en-IL"/>
        </w:rPr>
        <w:t>email</w:t>
      </w:r>
    </w:p>
    <w:p w14:paraId="6875EBBD" w14:textId="77777777" w:rsidR="00EB1D47" w:rsidRPr="00EB1D47" w:rsidRDefault="00EB1D47" w:rsidP="00EB1D47">
      <w:pPr>
        <w:numPr>
          <w:ilvl w:val="1"/>
          <w:numId w:val="35"/>
        </w:numPr>
        <w:rPr>
          <w:lang w:val="en-IL"/>
        </w:rPr>
      </w:pPr>
      <w:proofErr w:type="spellStart"/>
      <w:r w:rsidRPr="00EB1D47">
        <w:rPr>
          <w:lang w:val="en-IL"/>
        </w:rPr>
        <w:t>password_hash</w:t>
      </w:r>
      <w:proofErr w:type="spellEnd"/>
    </w:p>
    <w:p w14:paraId="0EE1A0C8" w14:textId="77777777" w:rsidR="00EB1D47" w:rsidRPr="00EB1D47" w:rsidRDefault="00EB1D47" w:rsidP="00EB1D47">
      <w:pPr>
        <w:numPr>
          <w:ilvl w:val="1"/>
          <w:numId w:val="35"/>
        </w:numPr>
        <w:rPr>
          <w:lang w:val="en-IL"/>
        </w:rPr>
      </w:pPr>
      <w:r w:rsidRPr="00EB1D47">
        <w:rPr>
          <w:lang w:val="en-IL"/>
        </w:rPr>
        <w:t>preferences (JSON for non-critical user settings)</w:t>
      </w:r>
    </w:p>
    <w:p w14:paraId="00E1DA73" w14:textId="77777777" w:rsidR="00EB1D47" w:rsidRPr="00EB1D47" w:rsidRDefault="00EB1D47" w:rsidP="00EB1D47">
      <w:pPr>
        <w:numPr>
          <w:ilvl w:val="0"/>
          <w:numId w:val="35"/>
        </w:numPr>
        <w:rPr>
          <w:lang w:val="en-IL"/>
        </w:rPr>
      </w:pPr>
      <w:r w:rsidRPr="00EB1D47">
        <w:rPr>
          <w:lang w:val="en-IL"/>
        </w:rPr>
        <w:t>Stores Table:</w:t>
      </w:r>
    </w:p>
    <w:p w14:paraId="73860D52" w14:textId="77777777" w:rsidR="00EB1D47" w:rsidRPr="00EB1D47" w:rsidRDefault="00EB1D47" w:rsidP="00EB1D47">
      <w:pPr>
        <w:numPr>
          <w:ilvl w:val="1"/>
          <w:numId w:val="35"/>
        </w:numPr>
        <w:rPr>
          <w:lang w:val="en-IL"/>
        </w:rPr>
      </w:pPr>
      <w:proofErr w:type="spellStart"/>
      <w:r w:rsidRPr="00EB1D47">
        <w:rPr>
          <w:lang w:val="en-IL"/>
        </w:rPr>
        <w:t>store_id</w:t>
      </w:r>
      <w:proofErr w:type="spellEnd"/>
      <w:r w:rsidRPr="00EB1D47">
        <w:rPr>
          <w:lang w:val="en-IL"/>
        </w:rPr>
        <w:t xml:space="preserve"> (Primary Key)</w:t>
      </w:r>
    </w:p>
    <w:p w14:paraId="78B9EEAF" w14:textId="77777777" w:rsidR="00EB1D47" w:rsidRPr="00EB1D47" w:rsidRDefault="00EB1D47" w:rsidP="00EB1D47">
      <w:pPr>
        <w:numPr>
          <w:ilvl w:val="1"/>
          <w:numId w:val="35"/>
        </w:numPr>
        <w:rPr>
          <w:lang w:val="en-IL"/>
        </w:rPr>
      </w:pPr>
      <w:proofErr w:type="spellStart"/>
      <w:r w:rsidRPr="00EB1D47">
        <w:rPr>
          <w:lang w:val="en-IL"/>
        </w:rPr>
        <w:lastRenderedPageBreak/>
        <w:t>store_name</w:t>
      </w:r>
      <w:proofErr w:type="spellEnd"/>
    </w:p>
    <w:p w14:paraId="1006AA89" w14:textId="77777777" w:rsidR="00EB1D47" w:rsidRPr="00EB1D47" w:rsidRDefault="00EB1D47" w:rsidP="00EB1D47">
      <w:pPr>
        <w:numPr>
          <w:ilvl w:val="1"/>
          <w:numId w:val="35"/>
        </w:numPr>
        <w:rPr>
          <w:lang w:val="en-IL"/>
        </w:rPr>
      </w:pPr>
      <w:r w:rsidRPr="00EB1D47">
        <w:rPr>
          <w:lang w:val="en-IL"/>
        </w:rPr>
        <w:t>location</w:t>
      </w:r>
    </w:p>
    <w:p w14:paraId="6AC90017" w14:textId="77777777" w:rsidR="00EB1D47" w:rsidRPr="00EB1D47" w:rsidRDefault="00EB1D47" w:rsidP="00EB1D47">
      <w:pPr>
        <w:numPr>
          <w:ilvl w:val="1"/>
          <w:numId w:val="35"/>
        </w:numPr>
        <w:rPr>
          <w:lang w:val="en-IL"/>
        </w:rPr>
      </w:pPr>
      <w:r w:rsidRPr="00EB1D47">
        <w:rPr>
          <w:lang w:val="en-IL"/>
        </w:rPr>
        <w:t>layout (JSON or separate table for aisle mappings)</w:t>
      </w:r>
    </w:p>
    <w:p w14:paraId="3C1566A5" w14:textId="77777777" w:rsidR="00EB1D47" w:rsidRPr="00EB1D47" w:rsidRDefault="00EB1D47" w:rsidP="00EB1D47">
      <w:pPr>
        <w:numPr>
          <w:ilvl w:val="0"/>
          <w:numId w:val="35"/>
        </w:numPr>
        <w:rPr>
          <w:lang w:val="en-IL"/>
        </w:rPr>
      </w:pPr>
      <w:r w:rsidRPr="00EB1D47">
        <w:rPr>
          <w:lang w:val="en-IL"/>
        </w:rPr>
        <w:t>Products Table:</w:t>
      </w:r>
    </w:p>
    <w:p w14:paraId="1C0F9E30" w14:textId="77777777" w:rsidR="00EB1D47" w:rsidRPr="00EB1D47" w:rsidRDefault="00EB1D47" w:rsidP="00EB1D47">
      <w:pPr>
        <w:numPr>
          <w:ilvl w:val="1"/>
          <w:numId w:val="35"/>
        </w:numPr>
        <w:rPr>
          <w:lang w:val="en-IL"/>
        </w:rPr>
      </w:pPr>
      <w:proofErr w:type="spellStart"/>
      <w:r w:rsidRPr="00EB1D47">
        <w:rPr>
          <w:lang w:val="en-IL"/>
        </w:rPr>
        <w:t>product_id</w:t>
      </w:r>
      <w:proofErr w:type="spellEnd"/>
      <w:r w:rsidRPr="00EB1D47">
        <w:rPr>
          <w:lang w:val="en-IL"/>
        </w:rPr>
        <w:t xml:space="preserve"> (Primary Key)</w:t>
      </w:r>
    </w:p>
    <w:p w14:paraId="1E344D8A" w14:textId="77777777" w:rsidR="00EB1D47" w:rsidRPr="00EB1D47" w:rsidRDefault="00EB1D47" w:rsidP="00EB1D47">
      <w:pPr>
        <w:numPr>
          <w:ilvl w:val="1"/>
          <w:numId w:val="35"/>
        </w:numPr>
        <w:rPr>
          <w:lang w:val="en-IL"/>
        </w:rPr>
      </w:pPr>
      <w:proofErr w:type="spellStart"/>
      <w:r w:rsidRPr="00EB1D47">
        <w:rPr>
          <w:lang w:val="en-IL"/>
        </w:rPr>
        <w:t>product_name</w:t>
      </w:r>
      <w:proofErr w:type="spellEnd"/>
    </w:p>
    <w:p w14:paraId="578F6027" w14:textId="77777777" w:rsidR="00EB1D47" w:rsidRPr="00EB1D47" w:rsidRDefault="00EB1D47" w:rsidP="00EB1D47">
      <w:pPr>
        <w:numPr>
          <w:ilvl w:val="1"/>
          <w:numId w:val="35"/>
        </w:numPr>
        <w:rPr>
          <w:lang w:val="en-IL"/>
        </w:rPr>
      </w:pPr>
      <w:r w:rsidRPr="00EB1D47">
        <w:rPr>
          <w:lang w:val="en-IL"/>
        </w:rPr>
        <w:t>category</w:t>
      </w:r>
    </w:p>
    <w:p w14:paraId="32689AC6" w14:textId="77777777" w:rsidR="00EB1D47" w:rsidRPr="00EB1D47" w:rsidRDefault="00EB1D47" w:rsidP="00EB1D47">
      <w:pPr>
        <w:numPr>
          <w:ilvl w:val="1"/>
          <w:numId w:val="35"/>
        </w:numPr>
        <w:rPr>
          <w:lang w:val="en-IL"/>
        </w:rPr>
      </w:pPr>
      <w:r w:rsidRPr="00EB1D47">
        <w:rPr>
          <w:lang w:val="en-IL"/>
        </w:rPr>
        <w:t>aisle</w:t>
      </w:r>
    </w:p>
    <w:p w14:paraId="72067944" w14:textId="77777777" w:rsidR="00EB1D47" w:rsidRPr="00EB1D47" w:rsidRDefault="00EB1D47" w:rsidP="00EB1D47">
      <w:pPr>
        <w:numPr>
          <w:ilvl w:val="1"/>
          <w:numId w:val="35"/>
        </w:numPr>
        <w:rPr>
          <w:lang w:val="en-IL"/>
        </w:rPr>
      </w:pPr>
      <w:proofErr w:type="spellStart"/>
      <w:r w:rsidRPr="00EB1D47">
        <w:rPr>
          <w:lang w:val="en-IL"/>
        </w:rPr>
        <w:t>store_id</w:t>
      </w:r>
      <w:proofErr w:type="spellEnd"/>
      <w:r w:rsidRPr="00EB1D47">
        <w:rPr>
          <w:lang w:val="en-IL"/>
        </w:rPr>
        <w:t xml:space="preserve"> (Foreign Key)</w:t>
      </w:r>
    </w:p>
    <w:p w14:paraId="7D670FA6" w14:textId="77777777" w:rsidR="00EB1D47" w:rsidRPr="00EB1D47" w:rsidRDefault="00EB1D47" w:rsidP="00EB1D47">
      <w:pPr>
        <w:numPr>
          <w:ilvl w:val="0"/>
          <w:numId w:val="35"/>
        </w:numPr>
        <w:rPr>
          <w:lang w:val="en-IL"/>
        </w:rPr>
      </w:pPr>
      <w:proofErr w:type="spellStart"/>
      <w:r w:rsidRPr="00EB1D47">
        <w:rPr>
          <w:lang w:val="en-IL"/>
        </w:rPr>
        <w:t>ShoppingLists</w:t>
      </w:r>
      <w:proofErr w:type="spellEnd"/>
      <w:r w:rsidRPr="00EB1D47">
        <w:rPr>
          <w:lang w:val="en-IL"/>
        </w:rPr>
        <w:t xml:space="preserve"> Table:</w:t>
      </w:r>
    </w:p>
    <w:p w14:paraId="75D04D83" w14:textId="77777777" w:rsidR="00EB1D47" w:rsidRPr="00EB1D47" w:rsidRDefault="00EB1D47" w:rsidP="00EB1D47">
      <w:pPr>
        <w:numPr>
          <w:ilvl w:val="1"/>
          <w:numId w:val="35"/>
        </w:numPr>
        <w:rPr>
          <w:lang w:val="en-IL"/>
        </w:rPr>
      </w:pPr>
      <w:proofErr w:type="spellStart"/>
      <w:r w:rsidRPr="00EB1D47">
        <w:rPr>
          <w:lang w:val="en-IL"/>
        </w:rPr>
        <w:t>list_id</w:t>
      </w:r>
      <w:proofErr w:type="spellEnd"/>
      <w:r w:rsidRPr="00EB1D47">
        <w:rPr>
          <w:lang w:val="en-IL"/>
        </w:rPr>
        <w:t xml:space="preserve"> (Primary Key)</w:t>
      </w:r>
    </w:p>
    <w:p w14:paraId="533A7E52" w14:textId="77777777" w:rsidR="00EB1D47" w:rsidRPr="00EB1D47" w:rsidRDefault="00EB1D47" w:rsidP="00EB1D47">
      <w:pPr>
        <w:numPr>
          <w:ilvl w:val="1"/>
          <w:numId w:val="35"/>
        </w:numPr>
        <w:rPr>
          <w:lang w:val="en-IL"/>
        </w:rPr>
      </w:pPr>
      <w:proofErr w:type="spellStart"/>
      <w:r w:rsidRPr="00EB1D47">
        <w:rPr>
          <w:lang w:val="en-IL"/>
        </w:rPr>
        <w:t>user_id</w:t>
      </w:r>
      <w:proofErr w:type="spellEnd"/>
      <w:r w:rsidRPr="00EB1D47">
        <w:rPr>
          <w:lang w:val="en-IL"/>
        </w:rPr>
        <w:t xml:space="preserve"> (Foreign Key)</w:t>
      </w:r>
    </w:p>
    <w:p w14:paraId="060CE0A4" w14:textId="77777777" w:rsidR="00EB1D47" w:rsidRPr="00EB1D47" w:rsidRDefault="00EB1D47" w:rsidP="00EB1D47">
      <w:pPr>
        <w:numPr>
          <w:ilvl w:val="1"/>
          <w:numId w:val="35"/>
        </w:numPr>
        <w:rPr>
          <w:lang w:val="en-IL"/>
        </w:rPr>
      </w:pPr>
      <w:proofErr w:type="spellStart"/>
      <w:r w:rsidRPr="00EB1D47">
        <w:rPr>
          <w:lang w:val="en-IL"/>
        </w:rPr>
        <w:t>created_at</w:t>
      </w:r>
      <w:proofErr w:type="spellEnd"/>
    </w:p>
    <w:p w14:paraId="3712A6AE" w14:textId="77777777" w:rsidR="00EB1D47" w:rsidRPr="00EB1D47" w:rsidRDefault="00EB1D47" w:rsidP="00EB1D47">
      <w:pPr>
        <w:numPr>
          <w:ilvl w:val="1"/>
          <w:numId w:val="35"/>
        </w:numPr>
        <w:rPr>
          <w:lang w:val="en-IL"/>
        </w:rPr>
      </w:pPr>
      <w:proofErr w:type="spellStart"/>
      <w:r w:rsidRPr="00EB1D47">
        <w:rPr>
          <w:lang w:val="en-IL"/>
        </w:rPr>
        <w:t>list_data</w:t>
      </w:r>
      <w:proofErr w:type="spellEnd"/>
      <w:r w:rsidRPr="00EB1D47">
        <w:rPr>
          <w:lang w:val="en-IL"/>
        </w:rPr>
        <w:t xml:space="preserve"> (JSON to store item IDs and quantities)</w:t>
      </w:r>
    </w:p>
    <w:p w14:paraId="61913667" w14:textId="77777777" w:rsidR="00EB1D47" w:rsidRPr="00EB1D47" w:rsidRDefault="00EB1D47" w:rsidP="00EB1D47">
      <w:pPr>
        <w:numPr>
          <w:ilvl w:val="0"/>
          <w:numId w:val="35"/>
        </w:numPr>
        <w:rPr>
          <w:lang w:val="en-IL"/>
        </w:rPr>
      </w:pPr>
      <w:proofErr w:type="spellStart"/>
      <w:r w:rsidRPr="00EB1D47">
        <w:rPr>
          <w:lang w:val="en-IL"/>
        </w:rPr>
        <w:t>NavigationRoutes</w:t>
      </w:r>
      <w:proofErr w:type="spellEnd"/>
      <w:r w:rsidRPr="00EB1D47">
        <w:rPr>
          <w:lang w:val="en-IL"/>
        </w:rPr>
        <w:t xml:space="preserve"> Table (Optional for pre-computed routes):</w:t>
      </w:r>
    </w:p>
    <w:p w14:paraId="1AE0FB6A" w14:textId="77777777" w:rsidR="00EB1D47" w:rsidRPr="00EB1D47" w:rsidRDefault="00EB1D47" w:rsidP="00EB1D47">
      <w:pPr>
        <w:numPr>
          <w:ilvl w:val="1"/>
          <w:numId w:val="35"/>
        </w:numPr>
        <w:rPr>
          <w:lang w:val="en-IL"/>
        </w:rPr>
      </w:pPr>
      <w:proofErr w:type="spellStart"/>
      <w:r w:rsidRPr="00EB1D47">
        <w:rPr>
          <w:lang w:val="en-IL"/>
        </w:rPr>
        <w:t>route_id</w:t>
      </w:r>
      <w:proofErr w:type="spellEnd"/>
      <w:r w:rsidRPr="00EB1D47">
        <w:rPr>
          <w:lang w:val="en-IL"/>
        </w:rPr>
        <w:t xml:space="preserve"> (Primary Key)</w:t>
      </w:r>
    </w:p>
    <w:p w14:paraId="4419DDDC" w14:textId="77777777" w:rsidR="00EB1D47" w:rsidRPr="00EB1D47" w:rsidRDefault="00EB1D47" w:rsidP="00EB1D47">
      <w:pPr>
        <w:numPr>
          <w:ilvl w:val="1"/>
          <w:numId w:val="35"/>
        </w:numPr>
        <w:rPr>
          <w:lang w:val="en-IL"/>
        </w:rPr>
      </w:pPr>
      <w:proofErr w:type="spellStart"/>
      <w:r w:rsidRPr="00EB1D47">
        <w:rPr>
          <w:lang w:val="en-IL"/>
        </w:rPr>
        <w:t>store_id</w:t>
      </w:r>
      <w:proofErr w:type="spellEnd"/>
      <w:r w:rsidRPr="00EB1D47">
        <w:rPr>
          <w:lang w:val="en-IL"/>
        </w:rPr>
        <w:t xml:space="preserve"> (Foreign Key)</w:t>
      </w:r>
    </w:p>
    <w:p w14:paraId="2F611E49" w14:textId="77777777" w:rsidR="00EB1D47" w:rsidRPr="00EB1D47" w:rsidRDefault="00EB1D47" w:rsidP="00EB1D47">
      <w:pPr>
        <w:numPr>
          <w:ilvl w:val="1"/>
          <w:numId w:val="35"/>
        </w:numPr>
        <w:rPr>
          <w:lang w:val="en-IL"/>
        </w:rPr>
      </w:pPr>
      <w:proofErr w:type="spellStart"/>
      <w:r w:rsidRPr="00EB1D47">
        <w:rPr>
          <w:lang w:val="en-IL"/>
        </w:rPr>
        <w:t>route_data</w:t>
      </w:r>
      <w:proofErr w:type="spellEnd"/>
      <w:r w:rsidRPr="00EB1D47">
        <w:rPr>
          <w:lang w:val="en-IL"/>
        </w:rPr>
        <w:t xml:space="preserve"> (JSON for path details)</w:t>
      </w:r>
    </w:p>
    <w:p w14:paraId="3BD3966F" w14:textId="77777777" w:rsidR="00EB1D47" w:rsidRPr="00EB1D47" w:rsidRDefault="00EB1D47" w:rsidP="00EB1D47">
      <w:pPr>
        <w:rPr>
          <w:lang w:val="en-IL"/>
        </w:rPr>
      </w:pPr>
      <w:r w:rsidRPr="00EB1D47">
        <w:rPr>
          <w:lang w:val="en-IL"/>
        </w:rPr>
        <w:t>Non-Relational Database Schema (DynamoDB)</w:t>
      </w:r>
    </w:p>
    <w:p w14:paraId="3F3EF7D7" w14:textId="77777777" w:rsidR="00EB1D47" w:rsidRPr="00EB1D47" w:rsidRDefault="00EB1D47" w:rsidP="00EB1D47">
      <w:pPr>
        <w:numPr>
          <w:ilvl w:val="0"/>
          <w:numId w:val="36"/>
        </w:numPr>
        <w:rPr>
          <w:lang w:val="en-IL"/>
        </w:rPr>
      </w:pPr>
      <w:r w:rsidRPr="00EB1D47">
        <w:rPr>
          <w:lang w:val="en-IL"/>
        </w:rPr>
        <w:t xml:space="preserve">Table: </w:t>
      </w:r>
      <w:proofErr w:type="spellStart"/>
      <w:r w:rsidRPr="00EB1D47">
        <w:rPr>
          <w:lang w:val="en-IL"/>
        </w:rPr>
        <w:t>UserPreferences</w:t>
      </w:r>
      <w:proofErr w:type="spellEnd"/>
      <w:r w:rsidRPr="00EB1D47">
        <w:rPr>
          <w:lang w:val="en-IL"/>
        </w:rPr>
        <w:t>:</w:t>
      </w:r>
    </w:p>
    <w:p w14:paraId="6DB6D2F0" w14:textId="77777777" w:rsidR="00EB1D47" w:rsidRPr="00EB1D47" w:rsidRDefault="00EB1D47" w:rsidP="00EB1D47">
      <w:pPr>
        <w:numPr>
          <w:ilvl w:val="1"/>
          <w:numId w:val="36"/>
        </w:numPr>
        <w:rPr>
          <w:lang w:val="en-IL"/>
        </w:rPr>
      </w:pPr>
      <w:r w:rsidRPr="00EB1D47">
        <w:rPr>
          <w:lang w:val="en-IL"/>
        </w:rPr>
        <w:t xml:space="preserve">Partition Key: </w:t>
      </w:r>
      <w:proofErr w:type="spellStart"/>
      <w:r w:rsidRPr="00EB1D47">
        <w:rPr>
          <w:lang w:val="en-IL"/>
        </w:rPr>
        <w:t>user_id</w:t>
      </w:r>
      <w:proofErr w:type="spellEnd"/>
    </w:p>
    <w:p w14:paraId="19C7273E" w14:textId="77777777" w:rsidR="00EB1D47" w:rsidRPr="00EB1D47" w:rsidRDefault="00EB1D47" w:rsidP="00EB1D47">
      <w:pPr>
        <w:numPr>
          <w:ilvl w:val="1"/>
          <w:numId w:val="36"/>
        </w:numPr>
        <w:rPr>
          <w:lang w:val="en-IL"/>
        </w:rPr>
      </w:pPr>
      <w:r w:rsidRPr="00EB1D47">
        <w:rPr>
          <w:lang w:val="en-IL"/>
        </w:rPr>
        <w:t xml:space="preserve">Attributes: preferences (JSON), </w:t>
      </w:r>
      <w:proofErr w:type="spellStart"/>
      <w:r w:rsidRPr="00EB1D47">
        <w:rPr>
          <w:lang w:val="en-IL"/>
        </w:rPr>
        <w:t>last_updated</w:t>
      </w:r>
      <w:proofErr w:type="spellEnd"/>
    </w:p>
    <w:p w14:paraId="0839384A" w14:textId="77777777" w:rsidR="00EB1D47" w:rsidRPr="00EB1D47" w:rsidRDefault="00EB1D47" w:rsidP="00EB1D47">
      <w:pPr>
        <w:numPr>
          <w:ilvl w:val="0"/>
          <w:numId w:val="36"/>
        </w:numPr>
        <w:rPr>
          <w:lang w:val="en-IL"/>
        </w:rPr>
      </w:pPr>
      <w:r w:rsidRPr="00EB1D47">
        <w:rPr>
          <w:lang w:val="en-IL"/>
        </w:rPr>
        <w:t xml:space="preserve">Table: </w:t>
      </w:r>
      <w:proofErr w:type="spellStart"/>
      <w:r w:rsidRPr="00EB1D47">
        <w:rPr>
          <w:lang w:val="en-IL"/>
        </w:rPr>
        <w:t>StoreLayouts</w:t>
      </w:r>
      <w:proofErr w:type="spellEnd"/>
      <w:r w:rsidRPr="00EB1D47">
        <w:rPr>
          <w:lang w:val="en-IL"/>
        </w:rPr>
        <w:t>:</w:t>
      </w:r>
    </w:p>
    <w:p w14:paraId="16311C4B" w14:textId="77777777" w:rsidR="00EB1D47" w:rsidRPr="00EB1D47" w:rsidRDefault="00EB1D47" w:rsidP="00EB1D47">
      <w:pPr>
        <w:numPr>
          <w:ilvl w:val="1"/>
          <w:numId w:val="36"/>
        </w:numPr>
        <w:rPr>
          <w:lang w:val="en-IL"/>
        </w:rPr>
      </w:pPr>
      <w:r w:rsidRPr="00EB1D47">
        <w:rPr>
          <w:lang w:val="en-IL"/>
        </w:rPr>
        <w:t xml:space="preserve">Partition Key: </w:t>
      </w:r>
      <w:proofErr w:type="spellStart"/>
      <w:r w:rsidRPr="00EB1D47">
        <w:rPr>
          <w:lang w:val="en-IL"/>
        </w:rPr>
        <w:t>store_id</w:t>
      </w:r>
      <w:proofErr w:type="spellEnd"/>
    </w:p>
    <w:p w14:paraId="75171F91" w14:textId="77777777" w:rsidR="00EB1D47" w:rsidRPr="00EB1D47" w:rsidRDefault="00EB1D47" w:rsidP="00EB1D47">
      <w:pPr>
        <w:numPr>
          <w:ilvl w:val="1"/>
          <w:numId w:val="36"/>
        </w:numPr>
        <w:rPr>
          <w:lang w:val="en-IL"/>
        </w:rPr>
      </w:pPr>
      <w:r w:rsidRPr="00EB1D47">
        <w:rPr>
          <w:lang w:val="en-IL"/>
        </w:rPr>
        <w:t xml:space="preserve">Attributes: </w:t>
      </w:r>
      <w:proofErr w:type="spellStart"/>
      <w:r w:rsidRPr="00EB1D47">
        <w:rPr>
          <w:lang w:val="en-IL"/>
        </w:rPr>
        <w:t>layout_data</w:t>
      </w:r>
      <w:proofErr w:type="spellEnd"/>
      <w:r w:rsidRPr="00EB1D47">
        <w:rPr>
          <w:lang w:val="en-IL"/>
        </w:rPr>
        <w:t xml:space="preserve"> (JSON), </w:t>
      </w:r>
      <w:proofErr w:type="spellStart"/>
      <w:r w:rsidRPr="00EB1D47">
        <w:rPr>
          <w:lang w:val="en-IL"/>
        </w:rPr>
        <w:t>last_updated</w:t>
      </w:r>
      <w:proofErr w:type="spellEnd"/>
    </w:p>
    <w:p w14:paraId="011C3CE4" w14:textId="77777777" w:rsidR="00EB1D47" w:rsidRPr="00EB1D47" w:rsidRDefault="00EB1D47" w:rsidP="002D7723">
      <w:pPr>
        <w:rPr>
          <w:b/>
          <w:bCs/>
          <w:lang w:val="en-IL"/>
        </w:rPr>
      </w:pPr>
    </w:p>
    <w:p w14:paraId="46E40D13" w14:textId="0AAFB538" w:rsidR="002D7723" w:rsidRDefault="00EF03C7" w:rsidP="002D7723">
      <w:pPr>
        <w:pStyle w:val="Heading3"/>
      </w:pPr>
      <w:bookmarkStart w:id="9" w:name="OLE_LINK12"/>
      <w:bookmarkStart w:id="10" w:name="OLE_LINK10"/>
      <w:r>
        <w:lastRenderedPageBreak/>
        <w:t>5</w:t>
      </w:r>
      <w:r w:rsidR="002D7723">
        <w:t>. Flow charts</w:t>
      </w:r>
    </w:p>
    <w:p w14:paraId="0D578832" w14:textId="7AF486C9" w:rsidR="002D7723" w:rsidRDefault="00D26668" w:rsidP="00D26668">
      <w:r>
        <w:rPr>
          <w:rFonts w:ascii="Segoe UI" w:hAnsi="Segoe UI" w:cs="Segoe UI"/>
          <w:color w:val="0D0D0D"/>
          <w:shd w:val="clear" w:color="auto" w:fill="FFFFFF"/>
        </w:rPr>
        <w:t>Present flow charts depicting the main operational flows of the system. Utilize diagrams for clarity and understanding.</w:t>
      </w:r>
      <w:bookmarkEnd w:id="9"/>
    </w:p>
    <w:p w14:paraId="22CC47F9" w14:textId="3D7F0350" w:rsidR="002D7723" w:rsidRDefault="00EF03C7" w:rsidP="002D7723">
      <w:pPr>
        <w:pStyle w:val="Heading3"/>
      </w:pPr>
      <w:r>
        <w:t>6</w:t>
      </w:r>
      <w:r w:rsidR="002D7723">
        <w:t>. Screen mockups</w:t>
      </w:r>
    </w:p>
    <w:p w14:paraId="682B7925" w14:textId="683768FE" w:rsidR="00D26668" w:rsidRDefault="00D26668" w:rsidP="00EF03C7">
      <w:r>
        <w:rPr>
          <w:rFonts w:ascii="Segoe UI" w:hAnsi="Segoe UI" w:cs="Segoe UI"/>
          <w:color w:val="0D0D0D"/>
          <w:shd w:val="clear" w:color="auto" w:fill="FFFFFF"/>
        </w:rPr>
        <w:t>Create screen mockups for all primary screens of the system. Tools like PowerPoint, Canva, Photoshop, or Figma are suitable for this task.</w:t>
      </w:r>
    </w:p>
    <w:p w14:paraId="49F073C9" w14:textId="6B34C7C1" w:rsidR="002D7723" w:rsidRDefault="00EF03C7" w:rsidP="002D7723">
      <w:pPr>
        <w:pStyle w:val="Heading3"/>
      </w:pPr>
      <w:bookmarkStart w:id="11" w:name="OLE_LINK15"/>
      <w:r>
        <w:t>7</w:t>
      </w:r>
      <w:r w:rsidR="002D7723">
        <w:t>. Development tools</w:t>
      </w:r>
    </w:p>
    <w:bookmarkEnd w:id="10"/>
    <w:p w14:paraId="2A43AFBF" w14:textId="377EAA36" w:rsidR="00D26668" w:rsidRDefault="00D26668" w:rsidP="002D7723">
      <w:pPr>
        <w:rPr>
          <w:rFonts w:ascii="Segoe UI" w:hAnsi="Segoe UI" w:cs="Segoe UI"/>
          <w:b/>
          <w:bCs/>
          <w:color w:val="0D0D0D"/>
          <w:shd w:val="clear" w:color="auto" w:fill="FFFFFF"/>
        </w:rPr>
      </w:pPr>
      <w:r w:rsidRPr="00EB1D47">
        <w:rPr>
          <w:rFonts w:ascii="Segoe UI" w:hAnsi="Segoe UI" w:cs="Segoe UI"/>
          <w:b/>
          <w:bCs/>
          <w:color w:val="0D0D0D"/>
          <w:shd w:val="clear" w:color="auto" w:fill="FFFFFF"/>
        </w:rPr>
        <w:t>Detail the development tools employed throughout the project, including Integrated Development Environments (IDEs), tools like GPT/CoPilot, etc.</w:t>
      </w:r>
    </w:p>
    <w:p w14:paraId="29531A8A" w14:textId="2A11FB4E" w:rsidR="00EB1D47" w:rsidRPr="00EB1D47" w:rsidRDefault="00EB1D47" w:rsidP="002D7723">
      <w:r>
        <w:rPr>
          <w:rFonts w:ascii="Segoe UI" w:hAnsi="Segoe UI" w:cs="Segoe UI"/>
          <w:color w:val="0D0D0D"/>
          <w:shd w:val="clear" w:color="auto" w:fill="FFFFFF"/>
        </w:rPr>
        <w:t>VS Code, Chat GPT, CoPilot</w:t>
      </w:r>
    </w:p>
    <w:bookmarkEnd w:id="11"/>
    <w:p w14:paraId="3C45524C" w14:textId="37D1B95C" w:rsidR="00B74872" w:rsidRDefault="00EF03C7">
      <w:pPr>
        <w:pStyle w:val="Heading3"/>
      </w:pPr>
      <w:r>
        <w:t>8. Submission Details</w:t>
      </w:r>
    </w:p>
    <w:p w14:paraId="55EEA6A5" w14:textId="032714C7" w:rsidR="00D26668" w:rsidRDefault="00D26668" w:rsidP="00EF03C7">
      <w:r>
        <w:rPr>
          <w:rFonts w:ascii="Segoe UI" w:hAnsi="Segoe UI" w:cs="Segoe UI"/>
          <w:color w:val="0D0D0D"/>
          <w:shd w:val="clear" w:color="auto" w:fill="FFFFFF"/>
        </w:rPr>
        <w:t>Include the GitHub link for the project repository.</w:t>
      </w:r>
    </w:p>
    <w:p w14:paraId="34E03CA0" w14:textId="73097E57" w:rsidR="00EF03C7" w:rsidRDefault="00D26668" w:rsidP="00EF03C7">
      <w:pPr>
        <w:pStyle w:val="Heading3"/>
      </w:pPr>
      <w:r>
        <w:t xml:space="preserve">9. </w:t>
      </w:r>
      <w:r w:rsidR="00EF03C7">
        <w:t>Additional Notes</w:t>
      </w:r>
    </w:p>
    <w:p w14:paraId="58DFABF4" w14:textId="66C1C76F" w:rsidR="00D26668" w:rsidRDefault="00D26668" w:rsidP="00EF03C7">
      <w:pPr>
        <w:rPr>
          <w:rFonts w:ascii="Segoe UI" w:hAnsi="Segoe UI" w:cs="Segoe UI"/>
          <w:color w:val="0D0D0D"/>
          <w:shd w:val="clear" w:color="auto" w:fill="FFFFFF"/>
        </w:rPr>
      </w:pPr>
      <w:r>
        <w:rPr>
          <w:rFonts w:ascii="Segoe UI" w:hAnsi="Segoe UI" w:cs="Segoe UI"/>
          <w:color w:val="0D0D0D"/>
          <w:shd w:val="clear" w:color="auto" w:fill="FFFFFF"/>
        </w:rPr>
        <w:t>Feel free to add any supplementary information deemed relevant to the project.</w:t>
      </w:r>
    </w:p>
    <w:bookmarkEnd w:id="0"/>
    <w:p w14:paraId="162F485A" w14:textId="77777777" w:rsidR="00D26668" w:rsidRDefault="00D26668" w:rsidP="00EF03C7">
      <w:pPr>
        <w:rPr>
          <w:rFonts w:ascii="Segoe UI" w:hAnsi="Segoe UI" w:cs="Segoe UI"/>
          <w:color w:val="0D0D0D"/>
          <w:shd w:val="clear" w:color="auto" w:fill="FFFFFF"/>
        </w:rPr>
      </w:pPr>
    </w:p>
    <w:sectPr w:rsidR="00D26668" w:rsidSect="00034616">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799C40" w14:textId="77777777" w:rsidR="00EA148B" w:rsidRDefault="00EA148B" w:rsidP="002E4A13">
      <w:pPr>
        <w:spacing w:after="0" w:line="240" w:lineRule="auto"/>
      </w:pPr>
      <w:r>
        <w:separator/>
      </w:r>
    </w:p>
  </w:endnote>
  <w:endnote w:type="continuationSeparator" w:id="0">
    <w:p w14:paraId="6CCC5D2D" w14:textId="77777777" w:rsidR="00EA148B" w:rsidRDefault="00EA148B" w:rsidP="002E4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928EE" w14:textId="3ED2FF89" w:rsidR="002E4A13" w:rsidRPr="00D1091F" w:rsidRDefault="00D1091F" w:rsidP="00D1091F">
    <w:pPr>
      <w:pStyle w:val="Footer"/>
      <w:jc w:val="center"/>
      <w:rPr>
        <w:color w:val="7F7F7F" w:themeColor="text1" w:themeTint="80"/>
        <w:sz w:val="16"/>
        <w:szCs w:val="16"/>
      </w:rPr>
    </w:pPr>
    <w:r w:rsidRPr="00D1091F">
      <w:rPr>
        <w:color w:val="7F7F7F" w:themeColor="text1" w:themeTint="80"/>
        <w:sz w:val="16"/>
        <w:szCs w:val="16"/>
      </w:rPr>
      <w:t xml:space="preserve">The Academic College of Tel Aviv-Yafo, 10 </w:t>
    </w:r>
    <w:proofErr w:type="spellStart"/>
    <w:r w:rsidRPr="00D1091F">
      <w:rPr>
        <w:color w:val="7F7F7F" w:themeColor="text1" w:themeTint="80"/>
        <w:sz w:val="16"/>
        <w:szCs w:val="16"/>
      </w:rPr>
      <w:t>Khever</w:t>
    </w:r>
    <w:proofErr w:type="spellEnd"/>
    <w:r w:rsidRPr="00D1091F">
      <w:rPr>
        <w:color w:val="7F7F7F" w:themeColor="text1" w:themeTint="80"/>
        <w:sz w:val="16"/>
        <w:szCs w:val="16"/>
      </w:rPr>
      <w:t xml:space="preserve"> </w:t>
    </w:r>
    <w:proofErr w:type="spellStart"/>
    <w:r w:rsidRPr="00D1091F">
      <w:rPr>
        <w:color w:val="7F7F7F" w:themeColor="text1" w:themeTint="80"/>
        <w:sz w:val="16"/>
        <w:szCs w:val="16"/>
      </w:rPr>
      <w:t>Ha’Leumim</w:t>
    </w:r>
    <w:proofErr w:type="spellEnd"/>
    <w:r w:rsidRPr="00D1091F">
      <w:rPr>
        <w:color w:val="7F7F7F" w:themeColor="text1" w:themeTint="80"/>
        <w:sz w:val="16"/>
        <w:szCs w:val="16"/>
      </w:rPr>
      <w:t xml:space="preserve"> Tel Aviv-Yafo, www.mta.ac.il 03-6803333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267293" w14:textId="77777777" w:rsidR="00EA148B" w:rsidRDefault="00EA148B" w:rsidP="002E4A13">
      <w:pPr>
        <w:spacing w:after="0" w:line="240" w:lineRule="auto"/>
      </w:pPr>
      <w:r>
        <w:separator/>
      </w:r>
    </w:p>
  </w:footnote>
  <w:footnote w:type="continuationSeparator" w:id="0">
    <w:p w14:paraId="3C19DFDA" w14:textId="77777777" w:rsidR="00EA148B" w:rsidRDefault="00EA148B" w:rsidP="002E4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42115" w14:textId="05872141" w:rsidR="002E4A13" w:rsidRDefault="002E4A13" w:rsidP="002E4A13">
    <w:pPr>
      <w:pStyle w:val="Header"/>
      <w:jc w:val="right"/>
    </w:pPr>
    <w:r>
      <w:rPr>
        <w:noProof/>
      </w:rPr>
      <mc:AlternateContent>
        <mc:Choice Requires="wps">
          <w:drawing>
            <wp:anchor distT="0" distB="0" distL="114300" distR="114300" simplePos="0" relativeHeight="251659264" behindDoc="0" locked="0" layoutInCell="1" allowOverlap="1" wp14:anchorId="01AADF7C" wp14:editId="175772B0">
              <wp:simplePos x="0" y="0"/>
              <wp:positionH relativeFrom="column">
                <wp:posOffset>3407054</wp:posOffset>
              </wp:positionH>
              <wp:positionV relativeFrom="paragraph">
                <wp:posOffset>-318211</wp:posOffset>
              </wp:positionV>
              <wp:extent cx="3130373" cy="1331366"/>
              <wp:effectExtent l="0" t="0" r="0" b="2540"/>
              <wp:wrapNone/>
              <wp:docPr id="9" name="Text Box 9"/>
              <wp:cNvGraphicFramePr/>
              <a:graphic xmlns:a="http://schemas.openxmlformats.org/drawingml/2006/main">
                <a:graphicData uri="http://schemas.microsoft.com/office/word/2010/wordprocessingShape">
                  <wps:wsp>
                    <wps:cNvSpPr txBox="1"/>
                    <wps:spPr>
                      <a:xfrm>
                        <a:off x="0" y="0"/>
                        <a:ext cx="3130373" cy="1331366"/>
                      </a:xfrm>
                      <a:prstGeom prst="rect">
                        <a:avLst/>
                      </a:prstGeom>
                      <a:solidFill>
                        <a:schemeClr val="lt1"/>
                      </a:solidFill>
                      <a:ln w="6350">
                        <a:noFill/>
                      </a:ln>
                    </wps:spPr>
                    <wps:txbx>
                      <w:txbxContent>
                        <w:p w14:paraId="3A291328" w14:textId="78E72291" w:rsidR="002E4A13" w:rsidRDefault="002E4A13">
                          <w:r>
                            <w:rPr>
                              <w:noProof/>
                            </w:rPr>
                            <w:drawing>
                              <wp:inline distT="0" distB="0" distL="0" distR="0" wp14:anchorId="56260E5C" wp14:editId="09A74308">
                                <wp:extent cx="2869326" cy="105338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3190" cy="105847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AADF7C" id="_x0000_t202" coordsize="21600,21600" o:spt="202" path="m,l,21600r21600,l21600,xe">
              <v:stroke joinstyle="miter"/>
              <v:path gradientshapeok="t" o:connecttype="rect"/>
            </v:shapetype>
            <v:shape id="Text Box 9" o:spid="_x0000_s1026" type="#_x0000_t202" style="position:absolute;left:0;text-align:left;margin-left:268.25pt;margin-top:-25.05pt;width:246.5pt;height:10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" fillcolor="white [3201]" stroked="f" strokeweight=".5pt">
              <v:textbox>
                <w:txbxContent>
                  <w:p w14:paraId="3A291328" w14:textId="78E72291" w:rsidR="002E4A13" w:rsidRDefault="002E4A13">
                    <w:r>
                      <w:rPr>
                        <w:noProof/>
                      </w:rPr>
                      <w:drawing>
                        <wp:inline distT="0" distB="0" distL="0" distR="0" wp14:anchorId="56260E5C" wp14:editId="09A74308">
                          <wp:extent cx="2869326" cy="105338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3190" cy="1058479"/>
                                  </a:xfrm>
                                  <a:prstGeom prst="rect">
                                    <a:avLst/>
                                  </a:prstGeom>
                                  <a:noFill/>
                                  <a:ln>
                                    <a:noFill/>
                                  </a:ln>
                                </pic:spPr>
                              </pic:pic>
                            </a:graphicData>
                          </a:graphic>
                        </wp:inline>
                      </w:drawing>
                    </w:r>
                  </w:p>
                </w:txbxContent>
              </v:textbox>
            </v:shape>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8F64EA"/>
    <w:multiLevelType w:val="multilevel"/>
    <w:tmpl w:val="5C1E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48500D"/>
    <w:multiLevelType w:val="multilevel"/>
    <w:tmpl w:val="890C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85D11"/>
    <w:multiLevelType w:val="multilevel"/>
    <w:tmpl w:val="4740B5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E54A92"/>
    <w:multiLevelType w:val="multilevel"/>
    <w:tmpl w:val="2748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8C7CC6"/>
    <w:multiLevelType w:val="multilevel"/>
    <w:tmpl w:val="3076A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9613CC"/>
    <w:multiLevelType w:val="multilevel"/>
    <w:tmpl w:val="7CC6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080023"/>
    <w:multiLevelType w:val="multilevel"/>
    <w:tmpl w:val="FB94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324AE7"/>
    <w:multiLevelType w:val="multilevel"/>
    <w:tmpl w:val="6BE2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686DF3"/>
    <w:multiLevelType w:val="multilevel"/>
    <w:tmpl w:val="C5E0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FF17E5"/>
    <w:multiLevelType w:val="multilevel"/>
    <w:tmpl w:val="D146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C96356"/>
    <w:multiLevelType w:val="multilevel"/>
    <w:tmpl w:val="5BC6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972FC4"/>
    <w:multiLevelType w:val="multilevel"/>
    <w:tmpl w:val="43F0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CF05CC"/>
    <w:multiLevelType w:val="multilevel"/>
    <w:tmpl w:val="3506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C4713C"/>
    <w:multiLevelType w:val="multilevel"/>
    <w:tmpl w:val="A1EA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6506D5"/>
    <w:multiLevelType w:val="multilevel"/>
    <w:tmpl w:val="A60A37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E7398A"/>
    <w:multiLevelType w:val="multilevel"/>
    <w:tmpl w:val="320098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C812E5"/>
    <w:multiLevelType w:val="hybridMultilevel"/>
    <w:tmpl w:val="8E3AD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391AD5"/>
    <w:multiLevelType w:val="multilevel"/>
    <w:tmpl w:val="2B00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74142E"/>
    <w:multiLevelType w:val="multilevel"/>
    <w:tmpl w:val="CC96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A27AF3"/>
    <w:multiLevelType w:val="multilevel"/>
    <w:tmpl w:val="0F66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0A487D"/>
    <w:multiLevelType w:val="multilevel"/>
    <w:tmpl w:val="3228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5F1156"/>
    <w:multiLevelType w:val="multilevel"/>
    <w:tmpl w:val="787E0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4D7D7F"/>
    <w:multiLevelType w:val="multilevel"/>
    <w:tmpl w:val="91D4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218858">
    <w:abstractNumId w:val="8"/>
  </w:num>
  <w:num w:numId="2" w16cid:durableId="1205410864">
    <w:abstractNumId w:val="6"/>
  </w:num>
  <w:num w:numId="3" w16cid:durableId="765662270">
    <w:abstractNumId w:val="5"/>
  </w:num>
  <w:num w:numId="4" w16cid:durableId="44331011">
    <w:abstractNumId w:val="4"/>
  </w:num>
  <w:num w:numId="5" w16cid:durableId="1772234735">
    <w:abstractNumId w:val="7"/>
  </w:num>
  <w:num w:numId="6" w16cid:durableId="2080517562">
    <w:abstractNumId w:val="3"/>
  </w:num>
  <w:num w:numId="7" w16cid:durableId="1078862034">
    <w:abstractNumId w:val="2"/>
  </w:num>
  <w:num w:numId="8" w16cid:durableId="464275391">
    <w:abstractNumId w:val="1"/>
  </w:num>
  <w:num w:numId="9" w16cid:durableId="630213656">
    <w:abstractNumId w:val="0"/>
  </w:num>
  <w:num w:numId="10" w16cid:durableId="1618024393">
    <w:abstractNumId w:val="27"/>
  </w:num>
  <w:num w:numId="11" w16cid:durableId="353187359">
    <w:abstractNumId w:val="24"/>
    <w:lvlOverride w:ilvl="0">
      <w:lvl w:ilvl="0">
        <w:numFmt w:val="decimal"/>
        <w:lvlText w:val="%1."/>
        <w:lvlJc w:val="left"/>
      </w:lvl>
    </w:lvlOverride>
  </w:num>
  <w:num w:numId="12" w16cid:durableId="388695469">
    <w:abstractNumId w:val="11"/>
    <w:lvlOverride w:ilvl="0">
      <w:lvl w:ilvl="0">
        <w:numFmt w:val="decimal"/>
        <w:lvlText w:val="%1."/>
        <w:lvlJc w:val="left"/>
      </w:lvl>
    </w:lvlOverride>
  </w:num>
  <w:num w:numId="13" w16cid:durableId="710035252">
    <w:abstractNumId w:val="23"/>
    <w:lvlOverride w:ilvl="0">
      <w:lvl w:ilvl="0">
        <w:numFmt w:val="decimal"/>
        <w:lvlText w:val="%1."/>
        <w:lvlJc w:val="left"/>
      </w:lvl>
    </w:lvlOverride>
  </w:num>
  <w:num w:numId="14" w16cid:durableId="862018108">
    <w:abstractNumId w:val="28"/>
  </w:num>
  <w:num w:numId="15" w16cid:durableId="175509979">
    <w:abstractNumId w:val="12"/>
  </w:num>
  <w:num w:numId="16" w16cid:durableId="1039207486">
    <w:abstractNumId w:val="26"/>
  </w:num>
  <w:num w:numId="17" w16cid:durableId="1638754682">
    <w:abstractNumId w:val="10"/>
  </w:num>
  <w:num w:numId="18" w16cid:durableId="856429496">
    <w:abstractNumId w:val="9"/>
  </w:num>
  <w:num w:numId="19" w16cid:durableId="711228531">
    <w:abstractNumId w:val="15"/>
  </w:num>
  <w:num w:numId="20" w16cid:durableId="641734417">
    <w:abstractNumId w:val="16"/>
  </w:num>
  <w:num w:numId="21" w16cid:durableId="381641268">
    <w:abstractNumId w:val="14"/>
  </w:num>
  <w:num w:numId="22" w16cid:durableId="774709326">
    <w:abstractNumId w:val="17"/>
  </w:num>
  <w:num w:numId="23" w16cid:durableId="198982149">
    <w:abstractNumId w:val="31"/>
  </w:num>
  <w:num w:numId="24" w16cid:durableId="475100903">
    <w:abstractNumId w:val="20"/>
  </w:num>
  <w:num w:numId="25" w16cid:durableId="1520243830">
    <w:abstractNumId w:val="29"/>
  </w:num>
  <w:num w:numId="26" w16cid:durableId="736246070">
    <w:abstractNumId w:val="21"/>
  </w:num>
  <w:num w:numId="27" w16cid:durableId="3940084">
    <w:abstractNumId w:val="22"/>
  </w:num>
  <w:num w:numId="28" w16cid:durableId="210910976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67046974">
    <w:abstractNumId w:val="24"/>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0" w16cid:durableId="2008749919">
    <w:abstractNumId w:val="11"/>
    <w:lvlOverride w:ilvl="0">
      <w:startOverride w:val="3"/>
      <w:lvl w:ilvl="0">
        <w:start w:val="3"/>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1" w16cid:durableId="38942659">
    <w:abstractNumId w:val="23"/>
    <w:lvlOverride w:ilvl="0">
      <w:startOverride w:val="4"/>
      <w:lvl w:ilvl="0">
        <w:start w:val="4"/>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2" w16cid:durableId="1992714932">
    <w:abstractNumId w:val="25"/>
  </w:num>
  <w:num w:numId="33" w16cid:durableId="625739720">
    <w:abstractNumId w:val="18"/>
  </w:num>
  <w:num w:numId="34" w16cid:durableId="99372556">
    <w:abstractNumId w:val="19"/>
  </w:num>
  <w:num w:numId="35" w16cid:durableId="1702121711">
    <w:abstractNumId w:val="30"/>
  </w:num>
  <w:num w:numId="36" w16cid:durableId="9033724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2BB"/>
    <w:rsid w:val="00034616"/>
    <w:rsid w:val="0006063C"/>
    <w:rsid w:val="0015074B"/>
    <w:rsid w:val="00187869"/>
    <w:rsid w:val="001B3DC5"/>
    <w:rsid w:val="00204D88"/>
    <w:rsid w:val="00273202"/>
    <w:rsid w:val="0029639D"/>
    <w:rsid w:val="002D7723"/>
    <w:rsid w:val="002E4A13"/>
    <w:rsid w:val="00326F90"/>
    <w:rsid w:val="003A388B"/>
    <w:rsid w:val="003F047C"/>
    <w:rsid w:val="003F776F"/>
    <w:rsid w:val="00413E3E"/>
    <w:rsid w:val="00457F86"/>
    <w:rsid w:val="00491D0F"/>
    <w:rsid w:val="004A62FE"/>
    <w:rsid w:val="00966EFD"/>
    <w:rsid w:val="00986D8B"/>
    <w:rsid w:val="00A549A3"/>
    <w:rsid w:val="00AA1D8D"/>
    <w:rsid w:val="00AE53DD"/>
    <w:rsid w:val="00B31B33"/>
    <w:rsid w:val="00B47730"/>
    <w:rsid w:val="00B6347F"/>
    <w:rsid w:val="00B6479F"/>
    <w:rsid w:val="00B74872"/>
    <w:rsid w:val="00CB0664"/>
    <w:rsid w:val="00D1091F"/>
    <w:rsid w:val="00D26668"/>
    <w:rsid w:val="00D454F9"/>
    <w:rsid w:val="00D8341E"/>
    <w:rsid w:val="00D937DE"/>
    <w:rsid w:val="00EA148B"/>
    <w:rsid w:val="00EB1D47"/>
    <w:rsid w:val="00EF03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747DFB0"/>
  <w14:defaultImageDpi w14:val="300"/>
  <w15:docId w15:val="{21101C0A-D85E-4458-A490-79F69F06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204D88"/>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yperlink">
    <w:name w:val="Hyperlink"/>
    <w:basedOn w:val="DefaultParagraphFont"/>
    <w:uiPriority w:val="99"/>
    <w:semiHidden/>
    <w:unhideWhenUsed/>
    <w:rsid w:val="00204D88"/>
    <w:rPr>
      <w:color w:val="0000FF"/>
      <w:u w:val="single"/>
    </w:rPr>
  </w:style>
  <w:style w:type="character" w:styleId="FollowedHyperlink">
    <w:name w:val="FollowedHyperlink"/>
    <w:basedOn w:val="DefaultParagraphFont"/>
    <w:uiPriority w:val="99"/>
    <w:semiHidden/>
    <w:unhideWhenUsed/>
    <w:rsid w:val="00204D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91430">
      <w:bodyDiv w:val="1"/>
      <w:marLeft w:val="0"/>
      <w:marRight w:val="0"/>
      <w:marTop w:val="0"/>
      <w:marBottom w:val="0"/>
      <w:divBdr>
        <w:top w:val="none" w:sz="0" w:space="0" w:color="auto"/>
        <w:left w:val="none" w:sz="0" w:space="0" w:color="auto"/>
        <w:bottom w:val="none" w:sz="0" w:space="0" w:color="auto"/>
        <w:right w:val="none" w:sz="0" w:space="0" w:color="auto"/>
      </w:divBdr>
    </w:div>
    <w:div w:id="345641863">
      <w:bodyDiv w:val="1"/>
      <w:marLeft w:val="0"/>
      <w:marRight w:val="0"/>
      <w:marTop w:val="0"/>
      <w:marBottom w:val="0"/>
      <w:divBdr>
        <w:top w:val="none" w:sz="0" w:space="0" w:color="auto"/>
        <w:left w:val="none" w:sz="0" w:space="0" w:color="auto"/>
        <w:bottom w:val="none" w:sz="0" w:space="0" w:color="auto"/>
        <w:right w:val="none" w:sz="0" w:space="0" w:color="auto"/>
      </w:divBdr>
    </w:div>
    <w:div w:id="374963610">
      <w:bodyDiv w:val="1"/>
      <w:marLeft w:val="0"/>
      <w:marRight w:val="0"/>
      <w:marTop w:val="0"/>
      <w:marBottom w:val="0"/>
      <w:divBdr>
        <w:top w:val="none" w:sz="0" w:space="0" w:color="auto"/>
        <w:left w:val="none" w:sz="0" w:space="0" w:color="auto"/>
        <w:bottom w:val="none" w:sz="0" w:space="0" w:color="auto"/>
        <w:right w:val="none" w:sz="0" w:space="0" w:color="auto"/>
      </w:divBdr>
    </w:div>
    <w:div w:id="393627545">
      <w:bodyDiv w:val="1"/>
      <w:marLeft w:val="0"/>
      <w:marRight w:val="0"/>
      <w:marTop w:val="0"/>
      <w:marBottom w:val="0"/>
      <w:divBdr>
        <w:top w:val="none" w:sz="0" w:space="0" w:color="auto"/>
        <w:left w:val="none" w:sz="0" w:space="0" w:color="auto"/>
        <w:bottom w:val="none" w:sz="0" w:space="0" w:color="auto"/>
        <w:right w:val="none" w:sz="0" w:space="0" w:color="auto"/>
      </w:divBdr>
    </w:div>
    <w:div w:id="513111144">
      <w:bodyDiv w:val="1"/>
      <w:marLeft w:val="0"/>
      <w:marRight w:val="0"/>
      <w:marTop w:val="0"/>
      <w:marBottom w:val="0"/>
      <w:divBdr>
        <w:top w:val="none" w:sz="0" w:space="0" w:color="auto"/>
        <w:left w:val="none" w:sz="0" w:space="0" w:color="auto"/>
        <w:bottom w:val="none" w:sz="0" w:space="0" w:color="auto"/>
        <w:right w:val="none" w:sz="0" w:space="0" w:color="auto"/>
      </w:divBdr>
    </w:div>
    <w:div w:id="516314581">
      <w:bodyDiv w:val="1"/>
      <w:marLeft w:val="0"/>
      <w:marRight w:val="0"/>
      <w:marTop w:val="0"/>
      <w:marBottom w:val="0"/>
      <w:divBdr>
        <w:top w:val="none" w:sz="0" w:space="0" w:color="auto"/>
        <w:left w:val="none" w:sz="0" w:space="0" w:color="auto"/>
        <w:bottom w:val="none" w:sz="0" w:space="0" w:color="auto"/>
        <w:right w:val="none" w:sz="0" w:space="0" w:color="auto"/>
      </w:divBdr>
    </w:div>
    <w:div w:id="615676072">
      <w:bodyDiv w:val="1"/>
      <w:marLeft w:val="0"/>
      <w:marRight w:val="0"/>
      <w:marTop w:val="0"/>
      <w:marBottom w:val="0"/>
      <w:divBdr>
        <w:top w:val="none" w:sz="0" w:space="0" w:color="auto"/>
        <w:left w:val="none" w:sz="0" w:space="0" w:color="auto"/>
        <w:bottom w:val="none" w:sz="0" w:space="0" w:color="auto"/>
        <w:right w:val="none" w:sz="0" w:space="0" w:color="auto"/>
      </w:divBdr>
    </w:div>
    <w:div w:id="723800450">
      <w:bodyDiv w:val="1"/>
      <w:marLeft w:val="0"/>
      <w:marRight w:val="0"/>
      <w:marTop w:val="0"/>
      <w:marBottom w:val="0"/>
      <w:divBdr>
        <w:top w:val="none" w:sz="0" w:space="0" w:color="auto"/>
        <w:left w:val="none" w:sz="0" w:space="0" w:color="auto"/>
        <w:bottom w:val="none" w:sz="0" w:space="0" w:color="auto"/>
        <w:right w:val="none" w:sz="0" w:space="0" w:color="auto"/>
      </w:divBdr>
    </w:div>
    <w:div w:id="749277699">
      <w:bodyDiv w:val="1"/>
      <w:marLeft w:val="0"/>
      <w:marRight w:val="0"/>
      <w:marTop w:val="0"/>
      <w:marBottom w:val="0"/>
      <w:divBdr>
        <w:top w:val="none" w:sz="0" w:space="0" w:color="auto"/>
        <w:left w:val="none" w:sz="0" w:space="0" w:color="auto"/>
        <w:bottom w:val="none" w:sz="0" w:space="0" w:color="auto"/>
        <w:right w:val="none" w:sz="0" w:space="0" w:color="auto"/>
      </w:divBdr>
    </w:div>
    <w:div w:id="871184489">
      <w:bodyDiv w:val="1"/>
      <w:marLeft w:val="0"/>
      <w:marRight w:val="0"/>
      <w:marTop w:val="0"/>
      <w:marBottom w:val="0"/>
      <w:divBdr>
        <w:top w:val="none" w:sz="0" w:space="0" w:color="auto"/>
        <w:left w:val="none" w:sz="0" w:space="0" w:color="auto"/>
        <w:bottom w:val="none" w:sz="0" w:space="0" w:color="auto"/>
        <w:right w:val="none" w:sz="0" w:space="0" w:color="auto"/>
      </w:divBdr>
    </w:div>
    <w:div w:id="871648428">
      <w:bodyDiv w:val="1"/>
      <w:marLeft w:val="0"/>
      <w:marRight w:val="0"/>
      <w:marTop w:val="0"/>
      <w:marBottom w:val="0"/>
      <w:divBdr>
        <w:top w:val="none" w:sz="0" w:space="0" w:color="auto"/>
        <w:left w:val="none" w:sz="0" w:space="0" w:color="auto"/>
        <w:bottom w:val="none" w:sz="0" w:space="0" w:color="auto"/>
        <w:right w:val="none" w:sz="0" w:space="0" w:color="auto"/>
      </w:divBdr>
    </w:div>
    <w:div w:id="883105530">
      <w:bodyDiv w:val="1"/>
      <w:marLeft w:val="0"/>
      <w:marRight w:val="0"/>
      <w:marTop w:val="0"/>
      <w:marBottom w:val="0"/>
      <w:divBdr>
        <w:top w:val="none" w:sz="0" w:space="0" w:color="auto"/>
        <w:left w:val="none" w:sz="0" w:space="0" w:color="auto"/>
        <w:bottom w:val="none" w:sz="0" w:space="0" w:color="auto"/>
        <w:right w:val="none" w:sz="0" w:space="0" w:color="auto"/>
      </w:divBdr>
    </w:div>
    <w:div w:id="908736552">
      <w:bodyDiv w:val="1"/>
      <w:marLeft w:val="0"/>
      <w:marRight w:val="0"/>
      <w:marTop w:val="0"/>
      <w:marBottom w:val="0"/>
      <w:divBdr>
        <w:top w:val="none" w:sz="0" w:space="0" w:color="auto"/>
        <w:left w:val="none" w:sz="0" w:space="0" w:color="auto"/>
        <w:bottom w:val="none" w:sz="0" w:space="0" w:color="auto"/>
        <w:right w:val="none" w:sz="0" w:space="0" w:color="auto"/>
      </w:divBdr>
    </w:div>
    <w:div w:id="1044983515">
      <w:bodyDiv w:val="1"/>
      <w:marLeft w:val="0"/>
      <w:marRight w:val="0"/>
      <w:marTop w:val="0"/>
      <w:marBottom w:val="0"/>
      <w:divBdr>
        <w:top w:val="none" w:sz="0" w:space="0" w:color="auto"/>
        <w:left w:val="none" w:sz="0" w:space="0" w:color="auto"/>
        <w:bottom w:val="none" w:sz="0" w:space="0" w:color="auto"/>
        <w:right w:val="none" w:sz="0" w:space="0" w:color="auto"/>
      </w:divBdr>
    </w:div>
    <w:div w:id="1082065804">
      <w:bodyDiv w:val="1"/>
      <w:marLeft w:val="0"/>
      <w:marRight w:val="0"/>
      <w:marTop w:val="0"/>
      <w:marBottom w:val="0"/>
      <w:divBdr>
        <w:top w:val="none" w:sz="0" w:space="0" w:color="auto"/>
        <w:left w:val="none" w:sz="0" w:space="0" w:color="auto"/>
        <w:bottom w:val="none" w:sz="0" w:space="0" w:color="auto"/>
        <w:right w:val="none" w:sz="0" w:space="0" w:color="auto"/>
      </w:divBdr>
    </w:div>
    <w:div w:id="1161969393">
      <w:bodyDiv w:val="1"/>
      <w:marLeft w:val="0"/>
      <w:marRight w:val="0"/>
      <w:marTop w:val="0"/>
      <w:marBottom w:val="0"/>
      <w:divBdr>
        <w:top w:val="none" w:sz="0" w:space="0" w:color="auto"/>
        <w:left w:val="none" w:sz="0" w:space="0" w:color="auto"/>
        <w:bottom w:val="none" w:sz="0" w:space="0" w:color="auto"/>
        <w:right w:val="none" w:sz="0" w:space="0" w:color="auto"/>
      </w:divBdr>
    </w:div>
    <w:div w:id="1367871881">
      <w:bodyDiv w:val="1"/>
      <w:marLeft w:val="0"/>
      <w:marRight w:val="0"/>
      <w:marTop w:val="0"/>
      <w:marBottom w:val="0"/>
      <w:divBdr>
        <w:top w:val="none" w:sz="0" w:space="0" w:color="auto"/>
        <w:left w:val="none" w:sz="0" w:space="0" w:color="auto"/>
        <w:bottom w:val="none" w:sz="0" w:space="0" w:color="auto"/>
        <w:right w:val="none" w:sz="0" w:space="0" w:color="auto"/>
      </w:divBdr>
    </w:div>
    <w:div w:id="1423377028">
      <w:bodyDiv w:val="1"/>
      <w:marLeft w:val="0"/>
      <w:marRight w:val="0"/>
      <w:marTop w:val="0"/>
      <w:marBottom w:val="0"/>
      <w:divBdr>
        <w:top w:val="none" w:sz="0" w:space="0" w:color="auto"/>
        <w:left w:val="none" w:sz="0" w:space="0" w:color="auto"/>
        <w:bottom w:val="none" w:sz="0" w:space="0" w:color="auto"/>
        <w:right w:val="none" w:sz="0" w:space="0" w:color="auto"/>
      </w:divBdr>
    </w:div>
    <w:div w:id="1720396705">
      <w:bodyDiv w:val="1"/>
      <w:marLeft w:val="0"/>
      <w:marRight w:val="0"/>
      <w:marTop w:val="0"/>
      <w:marBottom w:val="0"/>
      <w:divBdr>
        <w:top w:val="none" w:sz="0" w:space="0" w:color="auto"/>
        <w:left w:val="none" w:sz="0" w:space="0" w:color="auto"/>
        <w:bottom w:val="none" w:sz="0" w:space="0" w:color="auto"/>
        <w:right w:val="none" w:sz="0" w:space="0" w:color="auto"/>
      </w:divBdr>
    </w:div>
    <w:div w:id="1725981782">
      <w:bodyDiv w:val="1"/>
      <w:marLeft w:val="0"/>
      <w:marRight w:val="0"/>
      <w:marTop w:val="0"/>
      <w:marBottom w:val="0"/>
      <w:divBdr>
        <w:top w:val="none" w:sz="0" w:space="0" w:color="auto"/>
        <w:left w:val="none" w:sz="0" w:space="0" w:color="auto"/>
        <w:bottom w:val="none" w:sz="0" w:space="0" w:color="auto"/>
        <w:right w:val="none" w:sz="0" w:space="0" w:color="auto"/>
      </w:divBdr>
    </w:div>
    <w:div w:id="1823620777">
      <w:bodyDiv w:val="1"/>
      <w:marLeft w:val="0"/>
      <w:marRight w:val="0"/>
      <w:marTop w:val="0"/>
      <w:marBottom w:val="0"/>
      <w:divBdr>
        <w:top w:val="none" w:sz="0" w:space="0" w:color="auto"/>
        <w:left w:val="none" w:sz="0" w:space="0" w:color="auto"/>
        <w:bottom w:val="none" w:sz="0" w:space="0" w:color="auto"/>
        <w:right w:val="none" w:sz="0" w:space="0" w:color="auto"/>
      </w:divBdr>
    </w:div>
    <w:div w:id="1898736141">
      <w:bodyDiv w:val="1"/>
      <w:marLeft w:val="0"/>
      <w:marRight w:val="0"/>
      <w:marTop w:val="0"/>
      <w:marBottom w:val="0"/>
      <w:divBdr>
        <w:top w:val="none" w:sz="0" w:space="0" w:color="auto"/>
        <w:left w:val="none" w:sz="0" w:space="0" w:color="auto"/>
        <w:bottom w:val="none" w:sz="0" w:space="0" w:color="auto"/>
        <w:right w:val="none" w:sz="0" w:space="0" w:color="auto"/>
      </w:divBdr>
    </w:div>
    <w:div w:id="1966696228">
      <w:bodyDiv w:val="1"/>
      <w:marLeft w:val="0"/>
      <w:marRight w:val="0"/>
      <w:marTop w:val="0"/>
      <w:marBottom w:val="0"/>
      <w:divBdr>
        <w:top w:val="none" w:sz="0" w:space="0" w:color="auto"/>
        <w:left w:val="none" w:sz="0" w:space="0" w:color="auto"/>
        <w:bottom w:val="none" w:sz="0" w:space="0" w:color="auto"/>
        <w:right w:val="none" w:sz="0" w:space="0" w:color="auto"/>
      </w:divBdr>
    </w:div>
    <w:div w:id="1994141379">
      <w:bodyDiv w:val="1"/>
      <w:marLeft w:val="0"/>
      <w:marRight w:val="0"/>
      <w:marTop w:val="0"/>
      <w:marBottom w:val="0"/>
      <w:divBdr>
        <w:top w:val="none" w:sz="0" w:space="0" w:color="auto"/>
        <w:left w:val="none" w:sz="0" w:space="0" w:color="auto"/>
        <w:bottom w:val="none" w:sz="0" w:space="0" w:color="auto"/>
        <w:right w:val="none" w:sz="0" w:space="0" w:color="auto"/>
      </w:divBdr>
    </w:div>
    <w:div w:id="2027293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 hanover</cp:lastModifiedBy>
  <cp:revision>2</cp:revision>
  <cp:lastPrinted>2023-12-31T13:30:00Z</cp:lastPrinted>
  <dcterms:created xsi:type="dcterms:W3CDTF">2025-01-11T17:24:00Z</dcterms:created>
  <dcterms:modified xsi:type="dcterms:W3CDTF">2025-01-11T17:24:00Z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a54babebe0e80702533b72f2f9c577a3b63917341fa5e472bd826a9ae8a61d85</vt:lpwstr>
  </property>
</Properties>
</file>